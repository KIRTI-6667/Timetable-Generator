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B7CEC" w14:textId="1D9BC014" w:rsidR="006F321B" w:rsidRPr="0037410E" w:rsidRDefault="001B0A76" w:rsidP="0037410E">
      <w:r>
        <w:br/>
      </w:r>
      <w:r w:rsidRPr="002E1EC3">
        <w:rPr>
          <w:b/>
          <w:sz w:val="52"/>
          <w:szCs w:val="52"/>
        </w:rPr>
        <w:t>PYTHON TIMETABLE GENERATOR</w:t>
      </w:r>
    </w:p>
    <w:p w14:paraId="4EB43E7A" w14:textId="77777777" w:rsidR="006F321B" w:rsidRPr="0037410E" w:rsidRDefault="001B0A76">
      <w:pPr>
        <w:jc w:val="center"/>
        <w:rPr>
          <w:b/>
          <w:bCs/>
          <w:sz w:val="32"/>
          <w:szCs w:val="32"/>
        </w:rPr>
      </w:pPr>
      <w:r>
        <w:br/>
      </w:r>
      <w:r w:rsidRPr="0037410E">
        <w:rPr>
          <w:b/>
          <w:bCs/>
          <w:sz w:val="32"/>
          <w:szCs w:val="32"/>
        </w:rPr>
        <w:t>MINOR PROJECT REPORT</w:t>
      </w:r>
      <w:r w:rsidRPr="0037410E">
        <w:rPr>
          <w:b/>
          <w:bCs/>
          <w:sz w:val="32"/>
          <w:szCs w:val="32"/>
        </w:rPr>
        <w:br/>
      </w:r>
      <w:r w:rsidRPr="0037410E">
        <w:rPr>
          <w:b/>
          <w:bCs/>
          <w:sz w:val="32"/>
          <w:szCs w:val="32"/>
        </w:rPr>
        <w:br/>
      </w:r>
    </w:p>
    <w:p w14:paraId="73CDB8DE" w14:textId="77777777" w:rsidR="006F321B" w:rsidRPr="002E1EC3" w:rsidRDefault="001B0A76">
      <w:pPr>
        <w:jc w:val="center"/>
        <w:rPr>
          <w:sz w:val="32"/>
          <w:szCs w:val="32"/>
        </w:rPr>
      </w:pPr>
      <w:r w:rsidRPr="002E1EC3">
        <w:rPr>
          <w:sz w:val="32"/>
          <w:szCs w:val="32"/>
        </w:rPr>
        <w:t>SUBMITTED IN PARTIAL FULFILMENT OF THE REQUIREMENTS FOR THE AWARD OF THE DEGREE OF</w:t>
      </w:r>
    </w:p>
    <w:p w14:paraId="0A09D6C7" w14:textId="77777777" w:rsidR="0037410E" w:rsidRDefault="001B0A76">
      <w:pPr>
        <w:jc w:val="center"/>
        <w:rPr>
          <w:sz w:val="32"/>
          <w:szCs w:val="32"/>
        </w:rPr>
      </w:pPr>
      <w:r w:rsidRPr="0037410E">
        <w:rPr>
          <w:b/>
          <w:bCs/>
          <w:sz w:val="32"/>
          <w:szCs w:val="32"/>
        </w:rPr>
        <w:t>BACHELOR OF TECHNOLOGY</w:t>
      </w:r>
      <w:r w:rsidRPr="002E1EC3">
        <w:rPr>
          <w:sz w:val="32"/>
          <w:szCs w:val="32"/>
        </w:rPr>
        <w:br/>
        <w:t>(Computer Science and Engineering)</w:t>
      </w:r>
    </w:p>
    <w:p w14:paraId="363A01BA" w14:textId="7B3BBF72" w:rsidR="006F321B" w:rsidRDefault="0037410E">
      <w:pPr>
        <w:jc w:val="center"/>
        <w:rPr>
          <w:sz w:val="32"/>
          <w:szCs w:val="32"/>
        </w:rPr>
      </w:pPr>
      <w:r>
        <w:rPr>
          <w:noProof/>
        </w:rPr>
        <w:drawing>
          <wp:inline distT="0" distB="0" distL="0" distR="0" wp14:anchorId="3E2C7758" wp14:editId="4AEB396B">
            <wp:extent cx="1605915" cy="1652270"/>
            <wp:effectExtent l="0" t="0" r="0"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5915" cy="1652270"/>
                    </a:xfrm>
                    <a:prstGeom prst="rect">
                      <a:avLst/>
                    </a:prstGeom>
                    <a:noFill/>
                  </pic:spPr>
                </pic:pic>
              </a:graphicData>
            </a:graphic>
          </wp:inline>
        </w:drawing>
      </w:r>
      <w:r w:rsidR="001B0A76" w:rsidRPr="002E1EC3">
        <w:rPr>
          <w:sz w:val="32"/>
          <w:szCs w:val="32"/>
        </w:rPr>
        <w:br/>
      </w:r>
    </w:p>
    <w:p w14:paraId="259D7497" w14:textId="77777777" w:rsidR="0037410E" w:rsidRDefault="0037410E" w:rsidP="0037410E"/>
    <w:p w14:paraId="6067A69E" w14:textId="77777777" w:rsidR="0037410E" w:rsidRDefault="001B0A76" w:rsidP="0037410E">
      <w:pPr>
        <w:rPr>
          <w:sz w:val="32"/>
          <w:szCs w:val="32"/>
        </w:rPr>
      </w:pPr>
      <w:r w:rsidRPr="00D92FDF">
        <w:rPr>
          <w:sz w:val="32"/>
          <w:szCs w:val="32"/>
        </w:rPr>
        <w:t xml:space="preserve">Submitted By: </w:t>
      </w:r>
      <w:r w:rsidR="0037410E">
        <w:rPr>
          <w:sz w:val="32"/>
          <w:szCs w:val="32"/>
        </w:rPr>
        <w:t xml:space="preserve">                                               </w:t>
      </w:r>
      <w:r w:rsidR="0037410E" w:rsidRPr="00D92FDF">
        <w:rPr>
          <w:sz w:val="32"/>
          <w:szCs w:val="32"/>
        </w:rPr>
        <w:t>Submitted To:</w:t>
      </w:r>
      <w:r w:rsidR="0037410E" w:rsidRPr="00D92FDF">
        <w:rPr>
          <w:sz w:val="32"/>
          <w:szCs w:val="32"/>
        </w:rPr>
        <w:br/>
      </w:r>
      <w:r w:rsidR="0037410E">
        <w:rPr>
          <w:sz w:val="32"/>
          <w:szCs w:val="32"/>
        </w:rPr>
        <w:t xml:space="preserve">      </w:t>
      </w:r>
      <w:r w:rsidR="0037410E" w:rsidRPr="00D92FDF">
        <w:rPr>
          <w:sz w:val="32"/>
          <w:szCs w:val="32"/>
        </w:rPr>
        <w:t>Kirti (17032456767)</w:t>
      </w:r>
      <w:r w:rsidR="0037410E">
        <w:rPr>
          <w:sz w:val="32"/>
          <w:szCs w:val="32"/>
        </w:rPr>
        <w:t xml:space="preserve">                                         </w:t>
      </w:r>
      <w:r w:rsidR="0037410E" w:rsidRPr="00D92FDF">
        <w:rPr>
          <w:sz w:val="32"/>
          <w:szCs w:val="32"/>
        </w:rPr>
        <w:t>Dr. Harjot Kaur</w:t>
      </w:r>
      <w:r w:rsidR="0037410E">
        <w:rPr>
          <w:sz w:val="32"/>
          <w:szCs w:val="32"/>
        </w:rPr>
        <w:t xml:space="preserve"> </w:t>
      </w:r>
      <w:r w:rsidR="0037410E" w:rsidRPr="00D92FDF">
        <w:rPr>
          <w:sz w:val="32"/>
          <w:szCs w:val="32"/>
        </w:rPr>
        <w:br/>
      </w:r>
      <w:r w:rsidR="0037410E">
        <w:rPr>
          <w:sz w:val="32"/>
          <w:szCs w:val="32"/>
        </w:rPr>
        <w:t xml:space="preserve">                                </w:t>
      </w:r>
    </w:p>
    <w:p w14:paraId="13CA5AED" w14:textId="609D34EF" w:rsidR="00EC05E2" w:rsidRDefault="0037410E" w:rsidP="0037410E">
      <w:pPr>
        <w:rPr>
          <w:sz w:val="32"/>
          <w:szCs w:val="32"/>
        </w:rPr>
      </w:pPr>
      <w:r w:rsidRPr="00EC05E2">
        <w:rPr>
          <w:b/>
          <w:bCs/>
          <w:sz w:val="32"/>
          <w:szCs w:val="32"/>
        </w:rPr>
        <w:t xml:space="preserve">                 </w:t>
      </w:r>
      <w:r w:rsidR="001B0A76" w:rsidRPr="00EC05E2">
        <w:rPr>
          <w:b/>
          <w:bCs/>
          <w:sz w:val="32"/>
          <w:szCs w:val="32"/>
        </w:rPr>
        <w:t>Department of Computer Science and</w:t>
      </w:r>
      <w:r w:rsidR="00EC05E2">
        <w:rPr>
          <w:b/>
          <w:bCs/>
          <w:sz w:val="32"/>
          <w:szCs w:val="32"/>
        </w:rPr>
        <w:t xml:space="preserve"> </w:t>
      </w:r>
      <w:r w:rsidR="001B0A76" w:rsidRPr="00EC05E2">
        <w:rPr>
          <w:b/>
          <w:bCs/>
          <w:sz w:val="32"/>
          <w:szCs w:val="32"/>
        </w:rPr>
        <w:t>Engineering</w:t>
      </w:r>
      <w:r w:rsidR="001B0A76" w:rsidRPr="00EC05E2">
        <w:rPr>
          <w:b/>
          <w:bCs/>
          <w:sz w:val="32"/>
          <w:szCs w:val="32"/>
        </w:rPr>
        <w:br/>
      </w:r>
      <w:r w:rsidRPr="00EC05E2">
        <w:rPr>
          <w:b/>
          <w:bCs/>
          <w:sz w:val="32"/>
          <w:szCs w:val="32"/>
        </w:rPr>
        <w:t xml:space="preserve">                   </w:t>
      </w:r>
      <w:r w:rsidR="001B0A76" w:rsidRPr="00EC05E2">
        <w:rPr>
          <w:b/>
          <w:bCs/>
          <w:sz w:val="32"/>
          <w:szCs w:val="32"/>
        </w:rPr>
        <w:t>Guru Nanak Dev Un</w:t>
      </w:r>
      <w:r w:rsidR="00EC05E2" w:rsidRPr="00EC05E2">
        <w:rPr>
          <w:b/>
          <w:bCs/>
          <w:sz w:val="32"/>
          <w:szCs w:val="32"/>
        </w:rPr>
        <w:t>iversity, Regional Campus</w:t>
      </w:r>
      <w:r w:rsidR="00EC05E2">
        <w:rPr>
          <w:sz w:val="32"/>
          <w:szCs w:val="32"/>
        </w:rPr>
        <w:t xml:space="preserve">, </w:t>
      </w:r>
    </w:p>
    <w:p w14:paraId="5920708C" w14:textId="77777777" w:rsidR="00EC05E2" w:rsidRDefault="00EC05E2" w:rsidP="0037410E">
      <w:pPr>
        <w:rPr>
          <w:sz w:val="32"/>
          <w:szCs w:val="32"/>
        </w:rPr>
      </w:pPr>
      <w:r>
        <w:rPr>
          <w:sz w:val="32"/>
          <w:szCs w:val="32"/>
        </w:rPr>
        <w:t xml:space="preserve">                                          Gurdaspur, India</w:t>
      </w:r>
    </w:p>
    <w:p w14:paraId="6318497A" w14:textId="77777777" w:rsidR="00955538" w:rsidRDefault="00EC05E2" w:rsidP="0037410E">
      <w:pPr>
        <w:rPr>
          <w:b/>
          <w:bCs/>
          <w:sz w:val="32"/>
          <w:szCs w:val="32"/>
        </w:rPr>
      </w:pPr>
      <w:r w:rsidRPr="00EC05E2">
        <w:rPr>
          <w:b/>
          <w:bCs/>
          <w:sz w:val="32"/>
          <w:szCs w:val="32"/>
        </w:rPr>
        <w:t xml:space="preserve">                                          September, 2025</w:t>
      </w:r>
    </w:p>
    <w:p w14:paraId="35C7A686" w14:textId="77777777" w:rsidR="00955538" w:rsidRDefault="00955538" w:rsidP="00955538">
      <w:pPr>
        <w:pStyle w:val="Heading1"/>
        <w:rPr>
          <w:rFonts w:asciiTheme="minorHAnsi" w:hAnsiTheme="minorHAnsi"/>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0F5D">
        <w:rPr>
          <w:rFonts w:asciiTheme="minorHAnsi" w:hAnsiTheme="minorHAnsi"/>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474C32B4" w14:textId="77777777" w:rsidR="00955538" w:rsidRPr="00EC05E2" w:rsidRDefault="00955538" w:rsidP="00955538"/>
    <w:p w14:paraId="5141FCEE" w14:textId="77777777" w:rsidR="00955538" w:rsidRPr="00E06150" w:rsidRDefault="00955538" w:rsidP="00955538">
      <w:pPr>
        <w:rPr>
          <w:rFonts w:ascii="Times New Roman" w:hAnsi="Times New Roman" w:cs="Times New Roman"/>
          <w:sz w:val="28"/>
          <w:szCs w:val="28"/>
        </w:rPr>
      </w:pPr>
      <w:r w:rsidRPr="00E06150">
        <w:rPr>
          <w:rFonts w:ascii="Times New Roman" w:hAnsi="Times New Roman" w:cs="Times New Roman"/>
          <w:sz w:val="28"/>
          <w:szCs w:val="28"/>
        </w:rPr>
        <w:t xml:space="preserve">I would like to express my deep gratitude to my project supervisor, </w:t>
      </w:r>
      <w:r w:rsidRPr="00E06150">
        <w:rPr>
          <w:rFonts w:ascii="Times New Roman" w:hAnsi="Times New Roman" w:cs="Times New Roman"/>
          <w:b/>
          <w:bCs/>
          <w:sz w:val="28"/>
          <w:szCs w:val="28"/>
        </w:rPr>
        <w:t>Dr. Harjot Kaur, Department of Computer Science and Engineering, Guru Nanak Dev University Regional Campus, Gurdaspur</w:t>
      </w:r>
      <w:r w:rsidRPr="00E06150">
        <w:rPr>
          <w:rFonts w:ascii="Times New Roman" w:hAnsi="Times New Roman" w:cs="Times New Roman"/>
          <w:sz w:val="28"/>
          <w:szCs w:val="28"/>
        </w:rPr>
        <w:t xml:space="preserve">, for her invaluable guidance, encouragement, and continuous support throughout this mini project. Her valuable suggestions and motivation helped me in successfully completing the work on </w:t>
      </w:r>
      <w:r w:rsidRPr="00E06150">
        <w:rPr>
          <w:rFonts w:ascii="Times New Roman" w:hAnsi="Times New Roman" w:cs="Times New Roman"/>
          <w:b/>
          <w:bCs/>
          <w:sz w:val="28"/>
          <w:szCs w:val="28"/>
        </w:rPr>
        <w:t>“Timetable Generator using CSP”</w:t>
      </w:r>
      <w:r w:rsidRPr="00E06150">
        <w:rPr>
          <w:rFonts w:ascii="Times New Roman" w:hAnsi="Times New Roman" w:cs="Times New Roman"/>
          <w:sz w:val="28"/>
          <w:szCs w:val="28"/>
        </w:rPr>
        <w:t>.</w:t>
      </w:r>
    </w:p>
    <w:p w14:paraId="6B91129F" w14:textId="77777777" w:rsidR="00955538" w:rsidRPr="00E06150" w:rsidRDefault="00955538" w:rsidP="00955538">
      <w:pPr>
        <w:rPr>
          <w:rFonts w:ascii="Times New Roman" w:hAnsi="Times New Roman" w:cs="Times New Roman"/>
          <w:sz w:val="28"/>
          <w:szCs w:val="28"/>
        </w:rPr>
      </w:pPr>
      <w:r w:rsidRPr="00E06150">
        <w:rPr>
          <w:rFonts w:ascii="Times New Roman" w:hAnsi="Times New Roman" w:cs="Times New Roman"/>
          <w:sz w:val="28"/>
          <w:szCs w:val="28"/>
        </w:rPr>
        <w:t>Her expert suggestions, timely feedback, and technical insights have been instrumental in the successful completion of this project.</w:t>
      </w:r>
    </w:p>
    <w:p w14:paraId="378447A3" w14:textId="77777777" w:rsidR="00955538" w:rsidRPr="00E06150" w:rsidRDefault="00955538" w:rsidP="00955538">
      <w:pPr>
        <w:rPr>
          <w:rFonts w:ascii="Times New Roman" w:hAnsi="Times New Roman" w:cs="Times New Roman"/>
          <w:sz w:val="28"/>
          <w:szCs w:val="28"/>
        </w:rPr>
      </w:pPr>
      <w:r w:rsidRPr="00E06150">
        <w:rPr>
          <w:rFonts w:ascii="Times New Roman" w:hAnsi="Times New Roman" w:cs="Times New Roman"/>
          <w:sz w:val="28"/>
          <w:szCs w:val="28"/>
        </w:rPr>
        <w:t xml:space="preserve">I would also like to extend my heartfelt thanks to the entire </w:t>
      </w:r>
      <w:r w:rsidRPr="00E06150">
        <w:rPr>
          <w:rFonts w:ascii="Times New Roman" w:hAnsi="Times New Roman" w:cs="Times New Roman"/>
          <w:b/>
          <w:bCs/>
          <w:sz w:val="28"/>
          <w:szCs w:val="28"/>
        </w:rPr>
        <w:t xml:space="preserve">faculty and staff of the Department of Computer Science and Engineering </w:t>
      </w:r>
      <w:r w:rsidRPr="00E06150">
        <w:rPr>
          <w:rFonts w:ascii="Times New Roman" w:hAnsi="Times New Roman" w:cs="Times New Roman"/>
          <w:sz w:val="28"/>
          <w:szCs w:val="28"/>
        </w:rPr>
        <w:t xml:space="preserve">for providing the necessary facilities, environment, and resources for the execution of this work. </w:t>
      </w:r>
    </w:p>
    <w:p w14:paraId="68BD0504" w14:textId="77777777" w:rsidR="00955538" w:rsidRPr="00E06150" w:rsidRDefault="00955538" w:rsidP="00955538">
      <w:pPr>
        <w:rPr>
          <w:rFonts w:ascii="Times New Roman" w:hAnsi="Times New Roman" w:cs="Times New Roman"/>
          <w:sz w:val="28"/>
          <w:szCs w:val="28"/>
        </w:rPr>
      </w:pPr>
      <w:r w:rsidRPr="00E06150">
        <w:rPr>
          <w:rFonts w:ascii="Times New Roman" w:hAnsi="Times New Roman" w:cs="Times New Roman"/>
          <w:sz w:val="28"/>
          <w:szCs w:val="28"/>
        </w:rPr>
        <w:t xml:space="preserve">Lastly, I express my deep appreciation to my </w:t>
      </w:r>
      <w:r w:rsidRPr="00E06150">
        <w:rPr>
          <w:rFonts w:ascii="Times New Roman" w:hAnsi="Times New Roman" w:cs="Times New Roman"/>
          <w:b/>
          <w:bCs/>
          <w:sz w:val="28"/>
          <w:szCs w:val="28"/>
        </w:rPr>
        <w:t>family and friends</w:t>
      </w:r>
      <w:r w:rsidRPr="00E06150">
        <w:rPr>
          <w:rFonts w:ascii="Times New Roman" w:hAnsi="Times New Roman" w:cs="Times New Roman"/>
          <w:sz w:val="28"/>
          <w:szCs w:val="28"/>
        </w:rPr>
        <w:t xml:space="preserve"> for their constant encouragement, motivation and moral support throughout this journey.</w:t>
      </w:r>
    </w:p>
    <w:p w14:paraId="36764B43" w14:textId="77777777" w:rsidR="00955538" w:rsidRPr="00E06150" w:rsidRDefault="00955538" w:rsidP="00955538">
      <w:pPr>
        <w:rPr>
          <w:rFonts w:ascii="Times New Roman" w:hAnsi="Times New Roman" w:cs="Times New Roman"/>
          <w:sz w:val="28"/>
          <w:szCs w:val="28"/>
        </w:rPr>
      </w:pPr>
    </w:p>
    <w:p w14:paraId="733216E3" w14:textId="77777777" w:rsidR="00955538" w:rsidRPr="00E06150" w:rsidRDefault="00955538" w:rsidP="00955538">
      <w:pPr>
        <w:rPr>
          <w:rFonts w:ascii="Times New Roman" w:hAnsi="Times New Roman" w:cs="Times New Roman"/>
          <w:b/>
          <w:bCs/>
          <w:sz w:val="28"/>
          <w:szCs w:val="28"/>
        </w:rPr>
      </w:pPr>
      <w:r w:rsidRPr="00E06150">
        <w:rPr>
          <w:rFonts w:ascii="Times New Roman" w:hAnsi="Times New Roman" w:cs="Times New Roman"/>
          <w:b/>
          <w:bCs/>
          <w:sz w:val="28"/>
          <w:szCs w:val="28"/>
        </w:rPr>
        <w:t>SIGNATURE OF STUDENT</w:t>
      </w:r>
    </w:p>
    <w:p w14:paraId="63A50297" w14:textId="77777777" w:rsidR="00955538" w:rsidRPr="00E06150" w:rsidRDefault="00955538" w:rsidP="00955538">
      <w:pPr>
        <w:rPr>
          <w:rFonts w:ascii="Times New Roman" w:hAnsi="Times New Roman" w:cs="Times New Roman"/>
          <w:sz w:val="28"/>
          <w:szCs w:val="28"/>
        </w:rPr>
      </w:pPr>
      <w:r w:rsidRPr="00E06150">
        <w:rPr>
          <w:rFonts w:ascii="Times New Roman" w:hAnsi="Times New Roman" w:cs="Times New Roman"/>
          <w:sz w:val="28"/>
          <w:szCs w:val="28"/>
        </w:rPr>
        <w:t>Kirti (17032456767)</w:t>
      </w:r>
    </w:p>
    <w:p w14:paraId="0CBD294C" w14:textId="77777777" w:rsidR="00955538" w:rsidRPr="00E06150" w:rsidRDefault="00955538" w:rsidP="00EC05E2">
      <w:pPr>
        <w:rPr>
          <w:rFonts w:ascii="Times New Roman" w:hAnsi="Times New Roman" w:cs="Times New Roman"/>
          <w:sz w:val="28"/>
          <w:szCs w:val="28"/>
        </w:rPr>
      </w:pPr>
    </w:p>
    <w:p w14:paraId="49BB9583" w14:textId="77777777" w:rsidR="00E06150" w:rsidRDefault="00E06150" w:rsidP="00EC05E2">
      <w:pPr>
        <w:rPr>
          <w:b/>
          <w:bCs/>
          <w:sz w:val="52"/>
          <w:szCs w:val="52"/>
        </w:rPr>
      </w:pPr>
    </w:p>
    <w:p w14:paraId="5518D243" w14:textId="77777777" w:rsidR="00E06150" w:rsidRDefault="00E06150" w:rsidP="00EC05E2">
      <w:pPr>
        <w:rPr>
          <w:b/>
          <w:bCs/>
          <w:sz w:val="52"/>
          <w:szCs w:val="52"/>
        </w:rPr>
      </w:pPr>
    </w:p>
    <w:p w14:paraId="28FD154F" w14:textId="77777777" w:rsidR="00E06150" w:rsidRDefault="00E06150" w:rsidP="00EC05E2">
      <w:pPr>
        <w:rPr>
          <w:b/>
          <w:bCs/>
          <w:sz w:val="52"/>
          <w:szCs w:val="52"/>
        </w:rPr>
      </w:pPr>
    </w:p>
    <w:p w14:paraId="1EE0D74E" w14:textId="34472903" w:rsidR="00C00883" w:rsidRPr="00955538" w:rsidRDefault="00C00883" w:rsidP="00EC05E2">
      <w:pPr>
        <w:rPr>
          <w:sz w:val="32"/>
          <w:szCs w:val="32"/>
        </w:rPr>
      </w:pPr>
      <w:r>
        <w:rPr>
          <w:b/>
          <w:bCs/>
          <w:sz w:val="52"/>
          <w:szCs w:val="52"/>
        </w:rPr>
        <w:lastRenderedPageBreak/>
        <w:t>C</w:t>
      </w:r>
      <w:r w:rsidRPr="00C00883">
        <w:rPr>
          <w:b/>
          <w:bCs/>
          <w:sz w:val="52"/>
          <w:szCs w:val="52"/>
        </w:rPr>
        <w:t>ertificate</w:t>
      </w:r>
    </w:p>
    <w:p w14:paraId="45DD3CE1" w14:textId="77777777" w:rsidR="00E468A6" w:rsidRPr="00E06150" w:rsidRDefault="001B0A76" w:rsidP="00C00883">
      <w:pPr>
        <w:rPr>
          <w:rFonts w:ascii="Times New Roman" w:hAnsi="Times New Roman" w:cs="Times New Roman"/>
          <w:sz w:val="28"/>
          <w:szCs w:val="28"/>
        </w:rPr>
      </w:pPr>
      <w:r w:rsidRPr="00E06150">
        <w:rPr>
          <w:rFonts w:ascii="Times New Roman" w:hAnsi="Times New Roman" w:cs="Times New Roman"/>
          <w:sz w:val="28"/>
          <w:szCs w:val="28"/>
        </w:rPr>
        <w:t xml:space="preserve">This is to certify that </w:t>
      </w:r>
      <w:r w:rsidR="00955538" w:rsidRPr="00E06150">
        <w:rPr>
          <w:rFonts w:ascii="Times New Roman" w:hAnsi="Times New Roman" w:cs="Times New Roman"/>
          <w:sz w:val="28"/>
          <w:szCs w:val="28"/>
        </w:rPr>
        <w:t xml:space="preserve">the mini project entitled “Timetable generator using CSP” has been carried out by </w:t>
      </w:r>
      <w:r w:rsidRPr="00E06150">
        <w:rPr>
          <w:rFonts w:ascii="Times New Roman" w:hAnsi="Times New Roman" w:cs="Times New Roman"/>
          <w:b/>
          <w:bCs/>
          <w:sz w:val="28"/>
          <w:szCs w:val="28"/>
        </w:rPr>
        <w:t>Kirti</w:t>
      </w:r>
      <w:r w:rsidR="00955538" w:rsidRPr="00E06150">
        <w:rPr>
          <w:rFonts w:ascii="Times New Roman" w:hAnsi="Times New Roman" w:cs="Times New Roman"/>
          <w:sz w:val="28"/>
          <w:szCs w:val="28"/>
        </w:rPr>
        <w:t xml:space="preserve"> (roll no: 17032456767)</w:t>
      </w:r>
      <w:r w:rsidR="00E468A6" w:rsidRPr="00E06150">
        <w:rPr>
          <w:rFonts w:ascii="Times New Roman" w:hAnsi="Times New Roman" w:cs="Times New Roman"/>
          <w:sz w:val="28"/>
          <w:szCs w:val="28"/>
        </w:rPr>
        <w:t xml:space="preserve"> </w:t>
      </w:r>
      <w:r w:rsidRPr="00E06150">
        <w:rPr>
          <w:rFonts w:ascii="Times New Roman" w:hAnsi="Times New Roman" w:cs="Times New Roman"/>
          <w:sz w:val="28"/>
          <w:szCs w:val="28"/>
        </w:rPr>
        <w:t xml:space="preserve">under the supervision of </w:t>
      </w:r>
      <w:r w:rsidRPr="00E06150">
        <w:rPr>
          <w:rFonts w:ascii="Times New Roman" w:hAnsi="Times New Roman" w:cs="Times New Roman"/>
          <w:b/>
          <w:bCs/>
          <w:sz w:val="28"/>
          <w:szCs w:val="28"/>
        </w:rPr>
        <w:t>Dr. Harjot Kaur</w:t>
      </w:r>
      <w:r w:rsidR="00E468A6" w:rsidRPr="00E06150">
        <w:rPr>
          <w:rFonts w:ascii="Times New Roman" w:hAnsi="Times New Roman" w:cs="Times New Roman"/>
          <w:b/>
          <w:bCs/>
          <w:sz w:val="28"/>
          <w:szCs w:val="28"/>
        </w:rPr>
        <w:t xml:space="preserve">, Department of Computer Science and Engineering, Guru Nanak Dev University, </w:t>
      </w:r>
      <w:r w:rsidR="00E468A6" w:rsidRPr="00E06150">
        <w:rPr>
          <w:rFonts w:ascii="Times New Roman" w:hAnsi="Times New Roman" w:cs="Times New Roman"/>
          <w:sz w:val="28"/>
          <w:szCs w:val="28"/>
        </w:rPr>
        <w:t>as a part of the partial fulfillment of the requirements for the degree of Bachelor of Technology (Computer Science and Engineering), Semester 3.</w:t>
      </w:r>
    </w:p>
    <w:p w14:paraId="5A235676" w14:textId="77777777" w:rsidR="00E468A6" w:rsidRPr="00E06150" w:rsidRDefault="00E468A6" w:rsidP="00C00883">
      <w:pPr>
        <w:rPr>
          <w:rFonts w:ascii="Times New Roman" w:hAnsi="Times New Roman" w:cs="Times New Roman"/>
          <w:sz w:val="28"/>
          <w:szCs w:val="28"/>
        </w:rPr>
      </w:pPr>
    </w:p>
    <w:p w14:paraId="5BA1AA4C" w14:textId="40527166" w:rsidR="00E468A6" w:rsidRPr="00E06150" w:rsidRDefault="00E468A6" w:rsidP="00C00883">
      <w:pPr>
        <w:rPr>
          <w:rFonts w:ascii="Times New Roman" w:hAnsi="Times New Roman" w:cs="Times New Roman"/>
          <w:sz w:val="28"/>
          <w:szCs w:val="28"/>
        </w:rPr>
      </w:pPr>
      <w:r w:rsidRPr="00E06150">
        <w:rPr>
          <w:rFonts w:ascii="Times New Roman" w:hAnsi="Times New Roman" w:cs="Times New Roman"/>
          <w:b/>
          <w:bCs/>
          <w:sz w:val="28"/>
          <w:szCs w:val="28"/>
        </w:rPr>
        <w:t xml:space="preserve">SUPERVISOR: </w:t>
      </w:r>
      <w:r w:rsidRPr="00E06150">
        <w:rPr>
          <w:rFonts w:ascii="Times New Roman" w:hAnsi="Times New Roman" w:cs="Times New Roman"/>
          <w:sz w:val="28"/>
          <w:szCs w:val="28"/>
        </w:rPr>
        <w:t>DR. HARJOT KAUR</w:t>
      </w:r>
    </w:p>
    <w:p w14:paraId="5A8AFE10" w14:textId="10BA7185" w:rsidR="006F321B" w:rsidRPr="00E06150" w:rsidRDefault="00EC05E2" w:rsidP="00C00883">
      <w:pPr>
        <w:rPr>
          <w:rFonts w:ascii="Times New Roman" w:hAnsi="Times New Roman" w:cs="Times New Roman"/>
          <w:sz w:val="28"/>
          <w:szCs w:val="28"/>
        </w:rPr>
      </w:pPr>
      <w:r w:rsidRPr="00E06150">
        <w:rPr>
          <w:rFonts w:ascii="Times New Roman" w:hAnsi="Times New Roman" w:cs="Times New Roman"/>
          <w:b/>
          <w:bCs/>
          <w:sz w:val="28"/>
          <w:szCs w:val="28"/>
        </w:rPr>
        <w:t>SIGNATURE OF STUDENT</w:t>
      </w:r>
      <w:r w:rsidRPr="00E06150">
        <w:rPr>
          <w:rFonts w:ascii="Times New Roman" w:hAnsi="Times New Roman" w:cs="Times New Roman"/>
          <w:sz w:val="28"/>
          <w:szCs w:val="28"/>
        </w:rPr>
        <w:br/>
        <w:t>Kirti (17032456767)</w:t>
      </w:r>
    </w:p>
    <w:p w14:paraId="70654D4A" w14:textId="4A4E2066" w:rsidR="00E468A6" w:rsidRPr="00E06150" w:rsidRDefault="00E468A6" w:rsidP="00C00883">
      <w:pPr>
        <w:rPr>
          <w:rFonts w:ascii="Times New Roman" w:hAnsi="Times New Roman" w:cs="Times New Roman"/>
          <w:b/>
          <w:bCs/>
          <w:sz w:val="28"/>
          <w:szCs w:val="28"/>
        </w:rPr>
      </w:pPr>
      <w:r w:rsidRPr="00E06150">
        <w:rPr>
          <w:rFonts w:ascii="Times New Roman" w:hAnsi="Times New Roman" w:cs="Times New Roman"/>
          <w:b/>
          <w:bCs/>
          <w:sz w:val="28"/>
          <w:szCs w:val="28"/>
        </w:rPr>
        <w:t xml:space="preserve">DATE: </w:t>
      </w:r>
    </w:p>
    <w:p w14:paraId="0702F603" w14:textId="77777777" w:rsidR="00E468A6" w:rsidRDefault="00E468A6" w:rsidP="00C00883">
      <w:pPr>
        <w:rPr>
          <w:sz w:val="32"/>
          <w:szCs w:val="32"/>
        </w:rPr>
      </w:pPr>
    </w:p>
    <w:p w14:paraId="1F308CD2" w14:textId="77777777" w:rsidR="00E468A6" w:rsidRDefault="00E468A6" w:rsidP="00C00883">
      <w:pPr>
        <w:rPr>
          <w:sz w:val="32"/>
          <w:szCs w:val="32"/>
        </w:rPr>
      </w:pPr>
    </w:p>
    <w:p w14:paraId="3FD01E77" w14:textId="17A48FE2" w:rsidR="00EC05E2" w:rsidRPr="00C00883" w:rsidRDefault="00EC05E2" w:rsidP="00C00883">
      <w:pPr>
        <w:rPr>
          <w:sz w:val="32"/>
          <w:szCs w:val="32"/>
        </w:rPr>
      </w:pPr>
      <w:r>
        <w:rPr>
          <w:sz w:val="32"/>
          <w:szCs w:val="32"/>
        </w:rPr>
        <w:t>This is certifying that the above statement made by candidate is correct to the best of my knowledge.</w:t>
      </w:r>
    </w:p>
    <w:p w14:paraId="21418488" w14:textId="77777777" w:rsidR="006F321B" w:rsidRDefault="001B0A76">
      <w:r>
        <w:br w:type="page"/>
      </w:r>
    </w:p>
    <w:p w14:paraId="69860B47" w14:textId="1C33A124" w:rsidR="006F321B" w:rsidRDefault="00E06150" w:rsidP="002B3D36">
      <w:pPr>
        <w:pStyle w:val="Heading1"/>
        <w:rPr>
          <w:rFonts w:asciiTheme="minorHAnsi" w:hAnsiTheme="minorHAnsi"/>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w:t>
      </w:r>
      <w:r w:rsidR="001B0A76" w:rsidRPr="00B40BB8">
        <w:rPr>
          <w:rFonts w:asciiTheme="minorHAnsi" w:hAnsiTheme="minorHAnsi"/>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w:t>
      </w:r>
      <w:r w:rsidR="00E468A6">
        <w:rPr>
          <w:rFonts w:asciiTheme="minorHAnsi" w:hAnsiTheme="minorHAnsi"/>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p>
    <w:p w14:paraId="75D52785" w14:textId="400B61DE" w:rsidR="00E468A6" w:rsidRPr="009269A7" w:rsidRDefault="00E468A6" w:rsidP="00E468A6">
      <w:pPr>
        <w:rPr>
          <w:rFonts w:ascii="Times New Roman" w:hAnsi="Times New Roman" w:cs="Times New Roman"/>
          <w:sz w:val="28"/>
          <w:szCs w:val="28"/>
        </w:rPr>
      </w:pPr>
      <w:r w:rsidRPr="009269A7">
        <w:rPr>
          <w:rFonts w:ascii="Times New Roman" w:hAnsi="Times New Roman" w:cs="Times New Roman"/>
          <w:sz w:val="28"/>
          <w:szCs w:val="28"/>
        </w:rPr>
        <w:t>Th</w:t>
      </w:r>
      <w:r w:rsidR="009269A7" w:rsidRPr="009269A7">
        <w:rPr>
          <w:rFonts w:ascii="Times New Roman" w:hAnsi="Times New Roman" w:cs="Times New Roman"/>
          <w:sz w:val="28"/>
          <w:szCs w:val="28"/>
        </w:rPr>
        <w:t xml:space="preserve">e </w:t>
      </w:r>
      <w:r w:rsidRPr="009269A7">
        <w:rPr>
          <w:rFonts w:ascii="Times New Roman" w:hAnsi="Times New Roman" w:cs="Times New Roman"/>
          <w:sz w:val="28"/>
          <w:szCs w:val="28"/>
        </w:rPr>
        <w:t xml:space="preserve">project, titled </w:t>
      </w:r>
      <w:r w:rsidR="009269A7" w:rsidRPr="009269A7">
        <w:rPr>
          <w:rFonts w:ascii="Times New Roman" w:hAnsi="Times New Roman" w:cs="Times New Roman"/>
          <w:b/>
          <w:bCs/>
          <w:sz w:val="28"/>
          <w:szCs w:val="28"/>
        </w:rPr>
        <w:t>“</w:t>
      </w:r>
      <w:r w:rsidRPr="009269A7">
        <w:rPr>
          <w:rFonts w:ascii="Times New Roman" w:hAnsi="Times New Roman" w:cs="Times New Roman"/>
          <w:b/>
          <w:bCs/>
          <w:sz w:val="28"/>
          <w:szCs w:val="28"/>
        </w:rPr>
        <w:t>Timetable Generator using CSP</w:t>
      </w:r>
      <w:r w:rsidR="00D74790" w:rsidRPr="009269A7">
        <w:rPr>
          <w:rFonts w:ascii="Times New Roman" w:hAnsi="Times New Roman" w:cs="Times New Roman"/>
          <w:b/>
          <w:bCs/>
          <w:sz w:val="28"/>
          <w:szCs w:val="28"/>
        </w:rPr>
        <w:t xml:space="preserve"> (Constraint</w:t>
      </w:r>
      <w:r w:rsidR="00D74790" w:rsidRPr="009269A7">
        <w:rPr>
          <w:rFonts w:ascii="Times New Roman" w:hAnsi="Times New Roman" w:cs="Times New Roman"/>
          <w:sz w:val="28"/>
          <w:szCs w:val="28"/>
        </w:rPr>
        <w:t xml:space="preserve"> </w:t>
      </w:r>
      <w:r w:rsidR="00D74790" w:rsidRPr="009269A7">
        <w:rPr>
          <w:rFonts w:ascii="Times New Roman" w:hAnsi="Times New Roman" w:cs="Times New Roman"/>
          <w:b/>
          <w:bCs/>
          <w:sz w:val="28"/>
          <w:szCs w:val="28"/>
        </w:rPr>
        <w:t>Satisfaction Problem)</w:t>
      </w:r>
      <w:r w:rsidR="009269A7" w:rsidRPr="009269A7">
        <w:rPr>
          <w:rFonts w:ascii="Times New Roman" w:hAnsi="Times New Roman" w:cs="Times New Roman"/>
          <w:b/>
          <w:bCs/>
          <w:sz w:val="28"/>
          <w:szCs w:val="28"/>
        </w:rPr>
        <w:t>”</w:t>
      </w:r>
      <w:r w:rsidRPr="009269A7">
        <w:rPr>
          <w:rFonts w:ascii="Times New Roman" w:hAnsi="Times New Roman" w:cs="Times New Roman"/>
          <w:sz w:val="28"/>
          <w:szCs w:val="28"/>
        </w:rPr>
        <w:t xml:space="preserve">, </w:t>
      </w:r>
      <w:r w:rsidR="009269A7">
        <w:rPr>
          <w:rFonts w:ascii="Times New Roman" w:hAnsi="Times New Roman" w:cs="Times New Roman"/>
          <w:sz w:val="28"/>
          <w:szCs w:val="28"/>
        </w:rPr>
        <w:t xml:space="preserve">focuses on developing an intelligent system that automates the generation of academic timetable using </w:t>
      </w:r>
      <w:r w:rsidR="009269A7" w:rsidRPr="009269A7">
        <w:rPr>
          <w:rFonts w:ascii="Times New Roman" w:hAnsi="Times New Roman" w:cs="Times New Roman"/>
          <w:b/>
          <w:bCs/>
          <w:sz w:val="28"/>
          <w:szCs w:val="28"/>
        </w:rPr>
        <w:t>the Constraint Satisfaction Problem (CSP)</w:t>
      </w:r>
      <w:r w:rsidR="009269A7">
        <w:rPr>
          <w:rFonts w:ascii="Times New Roman" w:hAnsi="Times New Roman" w:cs="Times New Roman"/>
          <w:sz w:val="28"/>
          <w:szCs w:val="28"/>
        </w:rPr>
        <w:t xml:space="preserve"> approach. In most educational institutions, timetable scheduling is performed manually, which is time-consuming, error-prone, and difficulty to modify. This project provides a computational solution that generates conflict-free timetables automatically</w:t>
      </w:r>
      <w:r w:rsidR="000101B2">
        <w:rPr>
          <w:rFonts w:ascii="Times New Roman" w:hAnsi="Times New Roman" w:cs="Times New Roman"/>
          <w:sz w:val="28"/>
          <w:szCs w:val="28"/>
        </w:rPr>
        <w:t>, satisfying all given constraint such as teachers availability, subject limitations, and time slot restrictions.</w:t>
      </w:r>
    </w:p>
    <w:p w14:paraId="76FF72FC" w14:textId="431AC0DB" w:rsidR="00D74790" w:rsidRPr="009269A7" w:rsidRDefault="00D74790" w:rsidP="00E468A6">
      <w:pPr>
        <w:rPr>
          <w:rFonts w:ascii="Times New Roman" w:hAnsi="Times New Roman" w:cs="Times New Roman"/>
          <w:sz w:val="28"/>
          <w:szCs w:val="28"/>
        </w:rPr>
      </w:pPr>
      <w:r w:rsidRPr="009269A7">
        <w:rPr>
          <w:rFonts w:ascii="Times New Roman" w:hAnsi="Times New Roman" w:cs="Times New Roman"/>
          <w:sz w:val="28"/>
          <w:szCs w:val="28"/>
        </w:rPr>
        <w:t>The main objectives of this project are:</w:t>
      </w:r>
    </w:p>
    <w:p w14:paraId="13790722" w14:textId="62EE255E" w:rsidR="00D74790" w:rsidRPr="000101B2" w:rsidRDefault="00D74790" w:rsidP="00E468A6">
      <w:pPr>
        <w:rPr>
          <w:rFonts w:ascii="Times New Roman" w:hAnsi="Times New Roman" w:cs="Times New Roman"/>
          <w:sz w:val="28"/>
          <w:szCs w:val="28"/>
        </w:rPr>
      </w:pPr>
      <w:r w:rsidRPr="000101B2">
        <w:rPr>
          <w:rFonts w:ascii="Times New Roman" w:hAnsi="Times New Roman" w:cs="Times New Roman"/>
          <w:sz w:val="28"/>
          <w:szCs w:val="28"/>
        </w:rPr>
        <w:t xml:space="preserve">1. To </w:t>
      </w:r>
      <w:r w:rsidR="000101B2">
        <w:rPr>
          <w:rFonts w:ascii="Times New Roman" w:hAnsi="Times New Roman" w:cs="Times New Roman"/>
          <w:sz w:val="28"/>
          <w:szCs w:val="28"/>
        </w:rPr>
        <w:t>design a timetable generation system that applies</w:t>
      </w:r>
      <w:r w:rsidRPr="000101B2">
        <w:rPr>
          <w:rFonts w:ascii="Times New Roman" w:hAnsi="Times New Roman" w:cs="Times New Roman"/>
          <w:sz w:val="28"/>
          <w:szCs w:val="28"/>
        </w:rPr>
        <w:t xml:space="preserve"> CSP logic</w:t>
      </w:r>
      <w:r w:rsidR="000101B2">
        <w:rPr>
          <w:rFonts w:ascii="Times New Roman" w:hAnsi="Times New Roman" w:cs="Times New Roman"/>
          <w:sz w:val="28"/>
          <w:szCs w:val="28"/>
        </w:rPr>
        <w:t xml:space="preserve"> and backtracking algorithm.</w:t>
      </w:r>
    </w:p>
    <w:p w14:paraId="641E1DE7" w14:textId="18CB94C9" w:rsidR="00D74790" w:rsidRPr="000101B2" w:rsidRDefault="00D74790" w:rsidP="00E468A6">
      <w:pPr>
        <w:rPr>
          <w:rFonts w:ascii="Times New Roman" w:hAnsi="Times New Roman" w:cs="Times New Roman"/>
          <w:sz w:val="28"/>
          <w:szCs w:val="28"/>
        </w:rPr>
      </w:pPr>
      <w:r w:rsidRPr="000101B2">
        <w:rPr>
          <w:rFonts w:ascii="Times New Roman" w:hAnsi="Times New Roman" w:cs="Times New Roman"/>
          <w:sz w:val="28"/>
          <w:szCs w:val="28"/>
        </w:rPr>
        <w:t xml:space="preserve">2. To </w:t>
      </w:r>
      <w:r w:rsidR="000101B2">
        <w:rPr>
          <w:rFonts w:ascii="Times New Roman" w:hAnsi="Times New Roman" w:cs="Times New Roman"/>
          <w:sz w:val="28"/>
          <w:szCs w:val="28"/>
        </w:rPr>
        <w:t>eliminate overlapping of subjects and teachers during scheduling.</w:t>
      </w:r>
    </w:p>
    <w:p w14:paraId="0FE5E698" w14:textId="4A9DE2DD" w:rsidR="00D74790" w:rsidRPr="000101B2" w:rsidRDefault="00D74790" w:rsidP="00E468A6">
      <w:pPr>
        <w:rPr>
          <w:rFonts w:ascii="Times New Roman" w:hAnsi="Times New Roman" w:cs="Times New Roman"/>
          <w:sz w:val="28"/>
          <w:szCs w:val="28"/>
        </w:rPr>
      </w:pPr>
      <w:r w:rsidRPr="000101B2">
        <w:rPr>
          <w:rFonts w:ascii="Times New Roman" w:hAnsi="Times New Roman" w:cs="Times New Roman"/>
          <w:sz w:val="28"/>
          <w:szCs w:val="28"/>
        </w:rPr>
        <w:t xml:space="preserve">3. To allow users to input </w:t>
      </w:r>
      <w:r w:rsidR="000101B2">
        <w:rPr>
          <w:rFonts w:ascii="Times New Roman" w:hAnsi="Times New Roman" w:cs="Times New Roman"/>
          <w:sz w:val="28"/>
          <w:szCs w:val="28"/>
        </w:rPr>
        <w:t>data such as teachers,</w:t>
      </w:r>
      <w:r w:rsidRPr="000101B2">
        <w:rPr>
          <w:rFonts w:ascii="Times New Roman" w:hAnsi="Times New Roman" w:cs="Times New Roman"/>
          <w:sz w:val="28"/>
          <w:szCs w:val="28"/>
        </w:rPr>
        <w:t xml:space="preserve"> subjects, and</w:t>
      </w:r>
      <w:r w:rsidR="000101B2">
        <w:rPr>
          <w:rFonts w:ascii="Times New Roman" w:hAnsi="Times New Roman" w:cs="Times New Roman"/>
          <w:sz w:val="28"/>
          <w:szCs w:val="28"/>
        </w:rPr>
        <w:t xml:space="preserve"> available </w:t>
      </w:r>
      <w:r w:rsidRPr="000101B2">
        <w:rPr>
          <w:rFonts w:ascii="Times New Roman" w:hAnsi="Times New Roman" w:cs="Times New Roman"/>
          <w:sz w:val="28"/>
          <w:szCs w:val="28"/>
        </w:rPr>
        <w:t>time slots through a</w:t>
      </w:r>
      <w:r w:rsidR="000101B2">
        <w:rPr>
          <w:rFonts w:ascii="Times New Roman" w:hAnsi="Times New Roman" w:cs="Times New Roman"/>
          <w:sz w:val="28"/>
          <w:szCs w:val="28"/>
        </w:rPr>
        <w:t xml:space="preserve"> graphical user interface (</w:t>
      </w:r>
      <w:r w:rsidRPr="000101B2">
        <w:rPr>
          <w:rFonts w:ascii="Times New Roman" w:hAnsi="Times New Roman" w:cs="Times New Roman"/>
          <w:sz w:val="28"/>
          <w:szCs w:val="28"/>
        </w:rPr>
        <w:t>GUI</w:t>
      </w:r>
      <w:r w:rsidR="000101B2">
        <w:rPr>
          <w:rFonts w:ascii="Times New Roman" w:hAnsi="Times New Roman" w:cs="Times New Roman"/>
          <w:sz w:val="28"/>
          <w:szCs w:val="28"/>
        </w:rPr>
        <w:t>).</w:t>
      </w:r>
    </w:p>
    <w:p w14:paraId="24885A7F" w14:textId="006A4E75" w:rsidR="00D74790" w:rsidRDefault="00D74790" w:rsidP="00E468A6">
      <w:pPr>
        <w:rPr>
          <w:rFonts w:ascii="Times New Roman" w:hAnsi="Times New Roman" w:cs="Times New Roman"/>
          <w:sz w:val="28"/>
          <w:szCs w:val="28"/>
        </w:rPr>
      </w:pPr>
      <w:r w:rsidRPr="000101B2">
        <w:rPr>
          <w:rFonts w:ascii="Times New Roman" w:hAnsi="Times New Roman" w:cs="Times New Roman"/>
          <w:sz w:val="28"/>
          <w:szCs w:val="28"/>
        </w:rPr>
        <w:t xml:space="preserve">4. To </w:t>
      </w:r>
      <w:r w:rsidR="000101B2">
        <w:rPr>
          <w:rFonts w:ascii="Times New Roman" w:hAnsi="Times New Roman" w:cs="Times New Roman"/>
          <w:sz w:val="28"/>
          <w:szCs w:val="28"/>
        </w:rPr>
        <w:t>display the generated timetable in a user-friendly format.</w:t>
      </w:r>
    </w:p>
    <w:p w14:paraId="74E00621" w14:textId="4C241539" w:rsidR="000101B2" w:rsidRPr="000101B2" w:rsidRDefault="000101B2" w:rsidP="00E468A6">
      <w:pPr>
        <w:rPr>
          <w:rFonts w:ascii="Times New Roman" w:hAnsi="Times New Roman" w:cs="Times New Roman"/>
          <w:sz w:val="28"/>
          <w:szCs w:val="28"/>
        </w:rPr>
      </w:pPr>
      <w:r>
        <w:rPr>
          <w:rFonts w:ascii="Times New Roman" w:hAnsi="Times New Roman" w:cs="Times New Roman"/>
          <w:sz w:val="28"/>
          <w:szCs w:val="28"/>
        </w:rPr>
        <w:t>5. To improve the accuracy and efficiency of academic scheduling.</w:t>
      </w:r>
    </w:p>
    <w:p w14:paraId="596849BB" w14:textId="04B0508D" w:rsidR="00AE265F" w:rsidRDefault="00D74790" w:rsidP="00AE265F">
      <w:pPr>
        <w:rPr>
          <w:rFonts w:ascii="Times New Roman" w:hAnsi="Times New Roman" w:cs="Times New Roman"/>
          <w:sz w:val="28"/>
          <w:szCs w:val="28"/>
        </w:rPr>
      </w:pPr>
      <w:r w:rsidRPr="000101B2">
        <w:rPr>
          <w:rFonts w:ascii="Times New Roman" w:hAnsi="Times New Roman" w:cs="Times New Roman"/>
          <w:sz w:val="28"/>
          <w:szCs w:val="28"/>
        </w:rPr>
        <w:t xml:space="preserve">The methodology involves </w:t>
      </w:r>
      <w:r w:rsidR="000101B2">
        <w:rPr>
          <w:rFonts w:ascii="Times New Roman" w:hAnsi="Times New Roman" w:cs="Times New Roman"/>
          <w:sz w:val="28"/>
          <w:szCs w:val="28"/>
        </w:rPr>
        <w:t>defining the problem in terms of variable, domains, and</w:t>
      </w:r>
      <w:r w:rsidRPr="000101B2">
        <w:rPr>
          <w:rFonts w:ascii="Times New Roman" w:hAnsi="Times New Roman" w:cs="Times New Roman"/>
          <w:sz w:val="28"/>
          <w:szCs w:val="28"/>
        </w:rPr>
        <w:t xml:space="preserve"> constraints</w:t>
      </w:r>
      <w:r w:rsidR="000101B2">
        <w:rPr>
          <w:rFonts w:ascii="Times New Roman" w:hAnsi="Times New Roman" w:cs="Times New Roman"/>
          <w:sz w:val="28"/>
          <w:szCs w:val="28"/>
        </w:rPr>
        <w:t xml:space="preserve">, followed by applying CSP-solving techniques using Python programming. The system is implemented using </w:t>
      </w:r>
      <w:proofErr w:type="spellStart"/>
      <w:r w:rsidR="000101B2">
        <w:rPr>
          <w:rFonts w:ascii="Times New Roman" w:hAnsi="Times New Roman" w:cs="Times New Roman"/>
          <w:sz w:val="28"/>
          <w:szCs w:val="28"/>
        </w:rPr>
        <w:t>Tkinter</w:t>
      </w:r>
      <w:proofErr w:type="spellEnd"/>
      <w:r w:rsidR="000101B2">
        <w:rPr>
          <w:rFonts w:ascii="Times New Roman" w:hAnsi="Times New Roman" w:cs="Times New Roman"/>
          <w:sz w:val="28"/>
          <w:szCs w:val="28"/>
        </w:rPr>
        <w:t xml:space="preserve"> for GUI creation and logical algorithms for constraint checking.</w:t>
      </w:r>
    </w:p>
    <w:p w14:paraId="02D35673" w14:textId="22BF64BF" w:rsidR="000101B2" w:rsidRDefault="000101B2" w:rsidP="00AE265F">
      <w:pPr>
        <w:rPr>
          <w:rFonts w:ascii="Times New Roman" w:hAnsi="Times New Roman" w:cs="Times New Roman"/>
          <w:sz w:val="28"/>
          <w:szCs w:val="28"/>
        </w:rPr>
      </w:pPr>
      <w:r>
        <w:rPr>
          <w:rFonts w:ascii="Times New Roman" w:hAnsi="Times New Roman" w:cs="Times New Roman"/>
          <w:sz w:val="28"/>
          <w:szCs w:val="28"/>
        </w:rPr>
        <w:t>The results demonstrate that the system efficiently generates valid and non-overlapping timetables within seconds. The applications of this project</w:t>
      </w:r>
      <w:r w:rsidR="00701E8F">
        <w:rPr>
          <w:rFonts w:ascii="Times New Roman" w:hAnsi="Times New Roman" w:cs="Times New Roman"/>
          <w:sz w:val="28"/>
          <w:szCs w:val="28"/>
        </w:rPr>
        <w:t xml:space="preserve"> </w:t>
      </w:r>
      <w:proofErr w:type="gramStart"/>
      <w:r>
        <w:rPr>
          <w:rFonts w:ascii="Times New Roman" w:hAnsi="Times New Roman" w:cs="Times New Roman"/>
          <w:sz w:val="28"/>
          <w:szCs w:val="28"/>
        </w:rPr>
        <w:t>lies</w:t>
      </w:r>
      <w:proofErr w:type="gramEnd"/>
      <w:r w:rsidR="00701E8F">
        <w:rPr>
          <w:rFonts w:ascii="Times New Roman" w:hAnsi="Times New Roman" w:cs="Times New Roman"/>
          <w:sz w:val="28"/>
          <w:szCs w:val="28"/>
        </w:rPr>
        <w:t xml:space="preserve"> </w:t>
      </w:r>
      <w:r>
        <w:rPr>
          <w:rFonts w:ascii="Times New Roman" w:hAnsi="Times New Roman" w:cs="Times New Roman"/>
          <w:sz w:val="28"/>
          <w:szCs w:val="28"/>
        </w:rPr>
        <w:t>in its ability to assist schools, colleges, and universities in man</w:t>
      </w:r>
      <w:r w:rsidR="00701E8F">
        <w:rPr>
          <w:rFonts w:ascii="Times New Roman" w:hAnsi="Times New Roman" w:cs="Times New Roman"/>
          <w:sz w:val="28"/>
          <w:szCs w:val="28"/>
        </w:rPr>
        <w:t>a</w:t>
      </w:r>
      <w:r>
        <w:rPr>
          <w:rFonts w:ascii="Times New Roman" w:hAnsi="Times New Roman" w:cs="Times New Roman"/>
          <w:sz w:val="28"/>
          <w:szCs w:val="28"/>
        </w:rPr>
        <w:t>ging their schedules automatically, thereby saving time and minim</w:t>
      </w:r>
      <w:r w:rsidR="00701E8F">
        <w:rPr>
          <w:rFonts w:ascii="Times New Roman" w:hAnsi="Times New Roman" w:cs="Times New Roman"/>
          <w:sz w:val="28"/>
          <w:szCs w:val="28"/>
        </w:rPr>
        <w:t>izing human errors. The project showcases the effective use of artificial intelligence principles in solving real-world academic management problem.</w:t>
      </w:r>
    </w:p>
    <w:p w14:paraId="433B3E49" w14:textId="77777777" w:rsidR="00701E8F" w:rsidRDefault="00701E8F" w:rsidP="00AE265F">
      <w:pPr>
        <w:rPr>
          <w:rFonts w:ascii="Times New Roman" w:hAnsi="Times New Roman" w:cs="Times New Roman"/>
          <w:sz w:val="28"/>
          <w:szCs w:val="28"/>
        </w:rPr>
      </w:pPr>
    </w:p>
    <w:p w14:paraId="21DA12C1" w14:textId="064B84FB" w:rsidR="00701E8F" w:rsidRDefault="00E06150" w:rsidP="00AE265F">
      <w:pPr>
        <w:rPr>
          <w:rFonts w:ascii="Times New Roman" w:hAnsi="Times New Roman" w:cs="Times New Roman"/>
          <w:b/>
          <w:bCs/>
          <w:sz w:val="36"/>
          <w:szCs w:val="36"/>
        </w:rPr>
      </w:pPr>
      <w:r>
        <w:rPr>
          <w:rFonts w:ascii="Times New Roman" w:hAnsi="Times New Roman" w:cs="Times New Roman"/>
          <w:b/>
          <w:bCs/>
          <w:sz w:val="36"/>
          <w:szCs w:val="36"/>
        </w:rPr>
        <w:lastRenderedPageBreak/>
        <w:t>3</w:t>
      </w:r>
      <w:r w:rsidR="00701E8F" w:rsidRPr="00701E8F">
        <w:rPr>
          <w:rFonts w:ascii="Times New Roman" w:hAnsi="Times New Roman" w:cs="Times New Roman"/>
          <w:b/>
          <w:bCs/>
          <w:sz w:val="36"/>
          <w:szCs w:val="36"/>
        </w:rPr>
        <w:t>.1 Problem Statement</w:t>
      </w:r>
    </w:p>
    <w:p w14:paraId="42AA1EC2"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Creating a timetable for an educational institution is a complex and time-consuming process. Each teacher, subject, and class must be assigned appropriate slots while ensuring that there are no overlaps. The task becomes even more complicated when constraints such as teacher availability, subject credit hours, and room capacity are considered.</w:t>
      </w:r>
    </w:p>
    <w:p w14:paraId="136ADCE2"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Traditionally, this process is done manually by administrative staff, which often results in scheduling conflicts, unbalanced workloads, and frequent modifications. Any small change, such as a teacher’s leave or subject adjustment, requires reworking large portions of the timetable.</w:t>
      </w:r>
    </w:p>
    <w:p w14:paraId="05A88CDE"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 xml:space="preserve">Therefore, there is a clear need for an </w:t>
      </w:r>
      <w:r w:rsidRPr="00701E8F">
        <w:rPr>
          <w:rFonts w:ascii="Times New Roman" w:hAnsi="Times New Roman" w:cs="Times New Roman"/>
          <w:b/>
          <w:bCs/>
          <w:sz w:val="28"/>
          <w:szCs w:val="28"/>
        </w:rPr>
        <w:t>automated, intelligent, and constraint-based timetable generation system</w:t>
      </w:r>
      <w:r w:rsidRPr="00701E8F">
        <w:rPr>
          <w:rFonts w:ascii="Times New Roman" w:hAnsi="Times New Roman" w:cs="Times New Roman"/>
          <w:sz w:val="28"/>
          <w:szCs w:val="28"/>
        </w:rPr>
        <w:t xml:space="preserve"> that can efficiently allocate resources, handle constraints, and produce valid timetables without human errors.</w:t>
      </w:r>
    </w:p>
    <w:p w14:paraId="631E1037" w14:textId="207F2AEA" w:rsidR="00701E8F" w:rsidRPr="00701E8F" w:rsidRDefault="00E06150" w:rsidP="00701E8F">
      <w:pPr>
        <w:rPr>
          <w:rFonts w:ascii="Times New Roman" w:hAnsi="Times New Roman" w:cs="Times New Roman"/>
          <w:b/>
          <w:bCs/>
          <w:sz w:val="36"/>
          <w:szCs w:val="36"/>
        </w:rPr>
      </w:pPr>
      <w:r>
        <w:rPr>
          <w:rFonts w:ascii="Times New Roman" w:hAnsi="Times New Roman" w:cs="Times New Roman"/>
          <w:b/>
          <w:bCs/>
          <w:sz w:val="36"/>
          <w:szCs w:val="36"/>
        </w:rPr>
        <w:t>3</w:t>
      </w:r>
      <w:r w:rsidR="00701E8F" w:rsidRPr="00701E8F">
        <w:rPr>
          <w:rFonts w:ascii="Times New Roman" w:hAnsi="Times New Roman" w:cs="Times New Roman"/>
          <w:b/>
          <w:bCs/>
          <w:sz w:val="36"/>
          <w:szCs w:val="36"/>
        </w:rPr>
        <w:t>.2 Objectives</w:t>
      </w:r>
    </w:p>
    <w:p w14:paraId="1360EEF1"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 xml:space="preserve">The main objectives of this project, </w:t>
      </w:r>
      <w:r w:rsidRPr="00701E8F">
        <w:rPr>
          <w:rFonts w:ascii="Times New Roman" w:hAnsi="Times New Roman" w:cs="Times New Roman"/>
          <w:b/>
          <w:bCs/>
          <w:sz w:val="28"/>
          <w:szCs w:val="28"/>
        </w:rPr>
        <w:t>“Timetable Generator using CSP”</w:t>
      </w:r>
      <w:r w:rsidRPr="00701E8F">
        <w:rPr>
          <w:rFonts w:ascii="Times New Roman" w:hAnsi="Times New Roman" w:cs="Times New Roman"/>
          <w:sz w:val="28"/>
          <w:szCs w:val="28"/>
        </w:rPr>
        <w:t>, are as follows:</w:t>
      </w:r>
    </w:p>
    <w:p w14:paraId="08BB48AE" w14:textId="77777777" w:rsidR="00701E8F" w:rsidRPr="00701E8F" w:rsidRDefault="00701E8F" w:rsidP="00701E8F">
      <w:pPr>
        <w:numPr>
          <w:ilvl w:val="0"/>
          <w:numId w:val="42"/>
        </w:numPr>
        <w:rPr>
          <w:rFonts w:ascii="Times New Roman" w:hAnsi="Times New Roman" w:cs="Times New Roman"/>
          <w:sz w:val="28"/>
          <w:szCs w:val="28"/>
        </w:rPr>
      </w:pPr>
      <w:r w:rsidRPr="00701E8F">
        <w:rPr>
          <w:rFonts w:ascii="Times New Roman" w:hAnsi="Times New Roman" w:cs="Times New Roman"/>
          <w:b/>
          <w:bCs/>
          <w:sz w:val="28"/>
          <w:szCs w:val="28"/>
        </w:rPr>
        <w:t>To automate the process</w:t>
      </w:r>
      <w:r w:rsidRPr="00701E8F">
        <w:rPr>
          <w:rFonts w:ascii="Times New Roman" w:hAnsi="Times New Roman" w:cs="Times New Roman"/>
          <w:sz w:val="28"/>
          <w:szCs w:val="28"/>
        </w:rPr>
        <w:t xml:space="preserve"> of timetable generation using Python programming.</w:t>
      </w:r>
    </w:p>
    <w:p w14:paraId="13DFE65F" w14:textId="77777777" w:rsidR="00701E8F" w:rsidRPr="00701E8F" w:rsidRDefault="00701E8F" w:rsidP="00701E8F">
      <w:pPr>
        <w:numPr>
          <w:ilvl w:val="0"/>
          <w:numId w:val="42"/>
        </w:numPr>
        <w:rPr>
          <w:rFonts w:ascii="Times New Roman" w:hAnsi="Times New Roman" w:cs="Times New Roman"/>
          <w:sz w:val="28"/>
          <w:szCs w:val="28"/>
        </w:rPr>
      </w:pPr>
      <w:r w:rsidRPr="00701E8F">
        <w:rPr>
          <w:rFonts w:ascii="Times New Roman" w:hAnsi="Times New Roman" w:cs="Times New Roman"/>
          <w:b/>
          <w:bCs/>
          <w:sz w:val="28"/>
          <w:szCs w:val="28"/>
        </w:rPr>
        <w:t>To apply CSP (Constraint Satisfaction Problem) techniques</w:t>
      </w:r>
      <w:r w:rsidRPr="00701E8F">
        <w:rPr>
          <w:rFonts w:ascii="Times New Roman" w:hAnsi="Times New Roman" w:cs="Times New Roman"/>
          <w:sz w:val="28"/>
          <w:szCs w:val="28"/>
        </w:rPr>
        <w:t xml:space="preserve"> for scheduling tasks efficiently.</w:t>
      </w:r>
    </w:p>
    <w:p w14:paraId="0F9595F8" w14:textId="77777777" w:rsidR="00701E8F" w:rsidRPr="00701E8F" w:rsidRDefault="00701E8F" w:rsidP="00701E8F">
      <w:pPr>
        <w:numPr>
          <w:ilvl w:val="0"/>
          <w:numId w:val="42"/>
        </w:numPr>
        <w:rPr>
          <w:rFonts w:ascii="Times New Roman" w:hAnsi="Times New Roman" w:cs="Times New Roman"/>
          <w:sz w:val="28"/>
          <w:szCs w:val="28"/>
        </w:rPr>
      </w:pPr>
      <w:r w:rsidRPr="00701E8F">
        <w:rPr>
          <w:rFonts w:ascii="Times New Roman" w:hAnsi="Times New Roman" w:cs="Times New Roman"/>
          <w:b/>
          <w:bCs/>
          <w:sz w:val="28"/>
          <w:szCs w:val="28"/>
        </w:rPr>
        <w:t>To ensure conflict-free allocation</w:t>
      </w:r>
      <w:r w:rsidRPr="00701E8F">
        <w:rPr>
          <w:rFonts w:ascii="Times New Roman" w:hAnsi="Times New Roman" w:cs="Times New Roman"/>
          <w:sz w:val="28"/>
          <w:szCs w:val="28"/>
        </w:rPr>
        <w:t xml:space="preserve"> of subjects, teachers, and time slots using constraints.</w:t>
      </w:r>
    </w:p>
    <w:p w14:paraId="78A6FB32" w14:textId="77777777" w:rsidR="00701E8F" w:rsidRPr="00701E8F" w:rsidRDefault="00701E8F" w:rsidP="00701E8F">
      <w:pPr>
        <w:numPr>
          <w:ilvl w:val="0"/>
          <w:numId w:val="42"/>
        </w:numPr>
        <w:rPr>
          <w:rFonts w:ascii="Times New Roman" w:hAnsi="Times New Roman" w:cs="Times New Roman"/>
          <w:sz w:val="28"/>
          <w:szCs w:val="28"/>
        </w:rPr>
      </w:pPr>
      <w:r w:rsidRPr="00701E8F">
        <w:rPr>
          <w:rFonts w:ascii="Times New Roman" w:hAnsi="Times New Roman" w:cs="Times New Roman"/>
          <w:b/>
          <w:bCs/>
          <w:sz w:val="28"/>
          <w:szCs w:val="28"/>
        </w:rPr>
        <w:t>To develop a user-friendly interface (GUI)</w:t>
      </w:r>
      <w:r w:rsidRPr="00701E8F">
        <w:rPr>
          <w:rFonts w:ascii="Times New Roman" w:hAnsi="Times New Roman" w:cs="Times New Roman"/>
          <w:sz w:val="28"/>
          <w:szCs w:val="28"/>
        </w:rPr>
        <w:t xml:space="preserve"> using </w:t>
      </w:r>
      <w:proofErr w:type="spellStart"/>
      <w:r w:rsidRPr="00701E8F">
        <w:rPr>
          <w:rFonts w:ascii="Times New Roman" w:hAnsi="Times New Roman" w:cs="Times New Roman"/>
          <w:sz w:val="28"/>
          <w:szCs w:val="28"/>
        </w:rPr>
        <w:t>Tkinter</w:t>
      </w:r>
      <w:proofErr w:type="spellEnd"/>
      <w:r w:rsidRPr="00701E8F">
        <w:rPr>
          <w:rFonts w:ascii="Times New Roman" w:hAnsi="Times New Roman" w:cs="Times New Roman"/>
          <w:sz w:val="28"/>
          <w:szCs w:val="28"/>
        </w:rPr>
        <w:t xml:space="preserve"> for data input and output visualization.</w:t>
      </w:r>
    </w:p>
    <w:p w14:paraId="38FF9E88" w14:textId="77777777" w:rsidR="00701E8F" w:rsidRPr="00701E8F" w:rsidRDefault="00701E8F" w:rsidP="00701E8F">
      <w:pPr>
        <w:numPr>
          <w:ilvl w:val="0"/>
          <w:numId w:val="42"/>
        </w:numPr>
        <w:rPr>
          <w:rFonts w:ascii="Times New Roman" w:hAnsi="Times New Roman" w:cs="Times New Roman"/>
          <w:sz w:val="28"/>
          <w:szCs w:val="28"/>
        </w:rPr>
      </w:pPr>
      <w:r w:rsidRPr="00701E8F">
        <w:rPr>
          <w:rFonts w:ascii="Times New Roman" w:hAnsi="Times New Roman" w:cs="Times New Roman"/>
          <w:b/>
          <w:bCs/>
          <w:sz w:val="28"/>
          <w:szCs w:val="28"/>
        </w:rPr>
        <w:t>To minimize time and human effort</w:t>
      </w:r>
      <w:r w:rsidRPr="00701E8F">
        <w:rPr>
          <w:rFonts w:ascii="Times New Roman" w:hAnsi="Times New Roman" w:cs="Times New Roman"/>
          <w:sz w:val="28"/>
          <w:szCs w:val="28"/>
        </w:rPr>
        <w:t xml:space="preserve"> in the timetable creation process.</w:t>
      </w:r>
    </w:p>
    <w:p w14:paraId="41719A81" w14:textId="77777777" w:rsidR="00701E8F" w:rsidRPr="00701E8F" w:rsidRDefault="00701E8F" w:rsidP="00701E8F">
      <w:pPr>
        <w:numPr>
          <w:ilvl w:val="0"/>
          <w:numId w:val="42"/>
        </w:numPr>
        <w:rPr>
          <w:rFonts w:ascii="Times New Roman" w:hAnsi="Times New Roman" w:cs="Times New Roman"/>
          <w:sz w:val="28"/>
          <w:szCs w:val="28"/>
        </w:rPr>
      </w:pPr>
      <w:r w:rsidRPr="00701E8F">
        <w:rPr>
          <w:rFonts w:ascii="Times New Roman" w:hAnsi="Times New Roman" w:cs="Times New Roman"/>
          <w:b/>
          <w:bCs/>
          <w:sz w:val="28"/>
          <w:szCs w:val="28"/>
        </w:rPr>
        <w:lastRenderedPageBreak/>
        <w:t>To provide flexibility</w:t>
      </w:r>
      <w:r w:rsidRPr="00701E8F">
        <w:rPr>
          <w:rFonts w:ascii="Times New Roman" w:hAnsi="Times New Roman" w:cs="Times New Roman"/>
          <w:sz w:val="28"/>
          <w:szCs w:val="28"/>
        </w:rPr>
        <w:t xml:space="preserve"> for modifications and easy updates to the generated timetable.</w:t>
      </w:r>
    </w:p>
    <w:p w14:paraId="3E410B33" w14:textId="77777777" w:rsid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These objectives make the system reliable, accurate, and adaptable for real academic use.</w:t>
      </w:r>
    </w:p>
    <w:p w14:paraId="0E5C8515" w14:textId="53175EEB" w:rsidR="00701E8F" w:rsidRPr="00701E8F" w:rsidRDefault="00E06150" w:rsidP="00701E8F">
      <w:pPr>
        <w:rPr>
          <w:rFonts w:ascii="Times New Roman" w:hAnsi="Times New Roman" w:cs="Times New Roman"/>
          <w:b/>
          <w:bCs/>
          <w:sz w:val="36"/>
          <w:szCs w:val="36"/>
        </w:rPr>
      </w:pPr>
      <w:r>
        <w:rPr>
          <w:rFonts w:ascii="Times New Roman" w:hAnsi="Times New Roman" w:cs="Times New Roman"/>
          <w:b/>
          <w:bCs/>
          <w:sz w:val="36"/>
          <w:szCs w:val="36"/>
        </w:rPr>
        <w:t>3</w:t>
      </w:r>
      <w:r w:rsidR="00701E8F" w:rsidRPr="00701E8F">
        <w:rPr>
          <w:rFonts w:ascii="Times New Roman" w:hAnsi="Times New Roman" w:cs="Times New Roman"/>
          <w:b/>
          <w:bCs/>
          <w:sz w:val="36"/>
          <w:szCs w:val="36"/>
        </w:rPr>
        <w:t>.3 Methodology Followed</w:t>
      </w:r>
    </w:p>
    <w:p w14:paraId="0E6A36EC"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 xml:space="preserve">The project follows a structured approach using the principles of the </w:t>
      </w:r>
      <w:r w:rsidRPr="00701E8F">
        <w:rPr>
          <w:rFonts w:ascii="Times New Roman" w:hAnsi="Times New Roman" w:cs="Times New Roman"/>
          <w:b/>
          <w:bCs/>
          <w:sz w:val="28"/>
          <w:szCs w:val="28"/>
        </w:rPr>
        <w:t>Constraint Satisfaction Problem (CSP)</w:t>
      </w:r>
      <w:r w:rsidRPr="00701E8F">
        <w:rPr>
          <w:rFonts w:ascii="Times New Roman" w:hAnsi="Times New Roman" w:cs="Times New Roman"/>
          <w:sz w:val="28"/>
          <w:szCs w:val="28"/>
        </w:rPr>
        <w:t xml:space="preserve"> and </w:t>
      </w:r>
      <w:r w:rsidRPr="00701E8F">
        <w:rPr>
          <w:rFonts w:ascii="Times New Roman" w:hAnsi="Times New Roman" w:cs="Times New Roman"/>
          <w:b/>
          <w:bCs/>
          <w:sz w:val="28"/>
          <w:szCs w:val="28"/>
        </w:rPr>
        <w:t>Backtracking Algorithm</w:t>
      </w:r>
      <w:r w:rsidRPr="00701E8F">
        <w:rPr>
          <w:rFonts w:ascii="Times New Roman" w:hAnsi="Times New Roman" w:cs="Times New Roman"/>
          <w:sz w:val="28"/>
          <w:szCs w:val="28"/>
        </w:rPr>
        <w:t>.</w:t>
      </w:r>
    </w:p>
    <w:p w14:paraId="1BC9A95E" w14:textId="77777777" w:rsidR="00701E8F" w:rsidRPr="00701E8F" w:rsidRDefault="00701E8F" w:rsidP="00701E8F">
      <w:pPr>
        <w:numPr>
          <w:ilvl w:val="0"/>
          <w:numId w:val="43"/>
        </w:numPr>
        <w:rPr>
          <w:rFonts w:ascii="Times New Roman" w:hAnsi="Times New Roman" w:cs="Times New Roman"/>
          <w:sz w:val="28"/>
          <w:szCs w:val="28"/>
        </w:rPr>
      </w:pPr>
      <w:r w:rsidRPr="00701E8F">
        <w:rPr>
          <w:rFonts w:ascii="Times New Roman" w:hAnsi="Times New Roman" w:cs="Times New Roman"/>
          <w:b/>
          <w:bCs/>
          <w:sz w:val="28"/>
          <w:szCs w:val="28"/>
        </w:rPr>
        <w:t>Requirement Analysis:</w:t>
      </w:r>
      <w:r w:rsidRPr="00701E8F">
        <w:rPr>
          <w:rFonts w:ascii="Times New Roman" w:hAnsi="Times New Roman" w:cs="Times New Roman"/>
          <w:sz w:val="28"/>
          <w:szCs w:val="28"/>
        </w:rPr>
        <w:br/>
        <w:t>The first step was to identify key requirements — such as teacher names, subjects, number of classes, and available time slots.</w:t>
      </w:r>
    </w:p>
    <w:p w14:paraId="22734661" w14:textId="77777777" w:rsidR="00701E8F" w:rsidRPr="00701E8F" w:rsidRDefault="00701E8F" w:rsidP="00701E8F">
      <w:pPr>
        <w:numPr>
          <w:ilvl w:val="0"/>
          <w:numId w:val="43"/>
        </w:numPr>
        <w:rPr>
          <w:rFonts w:ascii="Times New Roman" w:hAnsi="Times New Roman" w:cs="Times New Roman"/>
          <w:sz w:val="28"/>
          <w:szCs w:val="28"/>
        </w:rPr>
      </w:pPr>
      <w:r w:rsidRPr="00701E8F">
        <w:rPr>
          <w:rFonts w:ascii="Times New Roman" w:hAnsi="Times New Roman" w:cs="Times New Roman"/>
          <w:b/>
          <w:bCs/>
          <w:sz w:val="28"/>
          <w:szCs w:val="28"/>
        </w:rPr>
        <w:t>System Design:</w:t>
      </w:r>
    </w:p>
    <w:p w14:paraId="3B5FB8CD"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t>The timetable problem was represented as a CSP model where:</w:t>
      </w:r>
    </w:p>
    <w:p w14:paraId="624167D6" w14:textId="77777777" w:rsidR="00701E8F" w:rsidRPr="00701E8F" w:rsidRDefault="00701E8F" w:rsidP="00701E8F">
      <w:pPr>
        <w:numPr>
          <w:ilvl w:val="2"/>
          <w:numId w:val="43"/>
        </w:numPr>
        <w:rPr>
          <w:rFonts w:ascii="Times New Roman" w:hAnsi="Times New Roman" w:cs="Times New Roman"/>
          <w:sz w:val="28"/>
          <w:szCs w:val="28"/>
        </w:rPr>
      </w:pPr>
      <w:r w:rsidRPr="00701E8F">
        <w:rPr>
          <w:rFonts w:ascii="Times New Roman" w:hAnsi="Times New Roman" w:cs="Times New Roman"/>
          <w:sz w:val="28"/>
          <w:szCs w:val="28"/>
        </w:rPr>
        <w:t>Variables = Subjects or Classes</w:t>
      </w:r>
    </w:p>
    <w:p w14:paraId="02397502" w14:textId="77777777" w:rsidR="00701E8F" w:rsidRPr="00701E8F" w:rsidRDefault="00701E8F" w:rsidP="00701E8F">
      <w:pPr>
        <w:numPr>
          <w:ilvl w:val="2"/>
          <w:numId w:val="43"/>
        </w:numPr>
        <w:rPr>
          <w:rFonts w:ascii="Times New Roman" w:hAnsi="Times New Roman" w:cs="Times New Roman"/>
          <w:sz w:val="28"/>
          <w:szCs w:val="28"/>
        </w:rPr>
      </w:pPr>
      <w:r w:rsidRPr="00701E8F">
        <w:rPr>
          <w:rFonts w:ascii="Times New Roman" w:hAnsi="Times New Roman" w:cs="Times New Roman"/>
          <w:sz w:val="28"/>
          <w:szCs w:val="28"/>
        </w:rPr>
        <w:t>Domains = Possible teachers or time slots</w:t>
      </w:r>
    </w:p>
    <w:p w14:paraId="714A6F4B" w14:textId="77777777" w:rsidR="00701E8F" w:rsidRPr="00701E8F" w:rsidRDefault="00701E8F" w:rsidP="00701E8F">
      <w:pPr>
        <w:numPr>
          <w:ilvl w:val="2"/>
          <w:numId w:val="43"/>
        </w:numPr>
        <w:rPr>
          <w:rFonts w:ascii="Times New Roman" w:hAnsi="Times New Roman" w:cs="Times New Roman"/>
          <w:sz w:val="28"/>
          <w:szCs w:val="28"/>
        </w:rPr>
      </w:pPr>
      <w:r w:rsidRPr="00701E8F">
        <w:rPr>
          <w:rFonts w:ascii="Times New Roman" w:hAnsi="Times New Roman" w:cs="Times New Roman"/>
          <w:sz w:val="28"/>
          <w:szCs w:val="28"/>
        </w:rPr>
        <w:t>Constraints = No teacher or subject repetition in the same slot</w:t>
      </w:r>
    </w:p>
    <w:p w14:paraId="4F9C7879"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t xml:space="preserve">A </w:t>
      </w:r>
      <w:r w:rsidRPr="00701E8F">
        <w:rPr>
          <w:rFonts w:ascii="Times New Roman" w:hAnsi="Times New Roman" w:cs="Times New Roman"/>
          <w:b/>
          <w:bCs/>
          <w:sz w:val="28"/>
          <w:szCs w:val="28"/>
        </w:rPr>
        <w:t>flowchart and system diagram</w:t>
      </w:r>
      <w:r w:rsidRPr="00701E8F">
        <w:rPr>
          <w:rFonts w:ascii="Times New Roman" w:hAnsi="Times New Roman" w:cs="Times New Roman"/>
          <w:sz w:val="28"/>
          <w:szCs w:val="28"/>
        </w:rPr>
        <w:t xml:space="preserve"> were created to visualize the scheduling logic.</w:t>
      </w:r>
    </w:p>
    <w:p w14:paraId="40C69DD6" w14:textId="77777777" w:rsidR="00701E8F" w:rsidRPr="00701E8F" w:rsidRDefault="00701E8F" w:rsidP="00701E8F">
      <w:pPr>
        <w:numPr>
          <w:ilvl w:val="0"/>
          <w:numId w:val="43"/>
        </w:numPr>
        <w:rPr>
          <w:rFonts w:ascii="Times New Roman" w:hAnsi="Times New Roman" w:cs="Times New Roman"/>
          <w:sz w:val="28"/>
          <w:szCs w:val="28"/>
        </w:rPr>
      </w:pPr>
      <w:r w:rsidRPr="00701E8F">
        <w:rPr>
          <w:rFonts w:ascii="Times New Roman" w:hAnsi="Times New Roman" w:cs="Times New Roman"/>
          <w:b/>
          <w:bCs/>
          <w:sz w:val="28"/>
          <w:szCs w:val="28"/>
        </w:rPr>
        <w:t>Algorithm Implementation:</w:t>
      </w:r>
    </w:p>
    <w:p w14:paraId="1EA1F974"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t xml:space="preserve">The </w:t>
      </w:r>
      <w:r w:rsidRPr="00701E8F">
        <w:rPr>
          <w:rFonts w:ascii="Times New Roman" w:hAnsi="Times New Roman" w:cs="Times New Roman"/>
          <w:b/>
          <w:bCs/>
          <w:sz w:val="28"/>
          <w:szCs w:val="28"/>
        </w:rPr>
        <w:t>Backtracking Algorithm</w:t>
      </w:r>
      <w:r w:rsidRPr="00701E8F">
        <w:rPr>
          <w:rFonts w:ascii="Times New Roman" w:hAnsi="Times New Roman" w:cs="Times New Roman"/>
          <w:sz w:val="28"/>
          <w:szCs w:val="28"/>
        </w:rPr>
        <w:t xml:space="preserve"> was used to generate valid combinations that satisfy all constraints.</w:t>
      </w:r>
    </w:p>
    <w:p w14:paraId="46EBA165"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t>If a constraint was violated (like teacher overlap), the system backtracked to try another assignment.</w:t>
      </w:r>
    </w:p>
    <w:p w14:paraId="589B79C1" w14:textId="77777777" w:rsidR="00701E8F" w:rsidRPr="00701E8F" w:rsidRDefault="00701E8F" w:rsidP="00701E8F">
      <w:pPr>
        <w:numPr>
          <w:ilvl w:val="0"/>
          <w:numId w:val="43"/>
        </w:numPr>
        <w:rPr>
          <w:rFonts w:ascii="Times New Roman" w:hAnsi="Times New Roman" w:cs="Times New Roman"/>
          <w:sz w:val="28"/>
          <w:szCs w:val="28"/>
        </w:rPr>
      </w:pPr>
      <w:r w:rsidRPr="00701E8F">
        <w:rPr>
          <w:rFonts w:ascii="Times New Roman" w:hAnsi="Times New Roman" w:cs="Times New Roman"/>
          <w:b/>
          <w:bCs/>
          <w:sz w:val="28"/>
          <w:szCs w:val="28"/>
        </w:rPr>
        <w:t>GUI Design:</w:t>
      </w:r>
    </w:p>
    <w:p w14:paraId="5F9AC7B0"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t xml:space="preserve">The </w:t>
      </w:r>
      <w:proofErr w:type="spellStart"/>
      <w:r w:rsidRPr="00701E8F">
        <w:rPr>
          <w:rFonts w:ascii="Times New Roman" w:hAnsi="Times New Roman" w:cs="Times New Roman"/>
          <w:b/>
          <w:bCs/>
          <w:sz w:val="28"/>
          <w:szCs w:val="28"/>
        </w:rPr>
        <w:t>Tkinter</w:t>
      </w:r>
      <w:proofErr w:type="spellEnd"/>
      <w:r w:rsidRPr="00701E8F">
        <w:rPr>
          <w:rFonts w:ascii="Times New Roman" w:hAnsi="Times New Roman" w:cs="Times New Roman"/>
          <w:sz w:val="28"/>
          <w:szCs w:val="28"/>
        </w:rPr>
        <w:t xml:space="preserve"> library in Python was used to create an easy-to-use interface.</w:t>
      </w:r>
    </w:p>
    <w:p w14:paraId="4FEB9E54"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lastRenderedPageBreak/>
        <w:t>Users can enter subjects, teachers, and slots and generate the timetable by clicking a button.</w:t>
      </w:r>
    </w:p>
    <w:p w14:paraId="1D25CBDE" w14:textId="77777777" w:rsidR="00701E8F" w:rsidRPr="00701E8F" w:rsidRDefault="00701E8F" w:rsidP="00701E8F">
      <w:pPr>
        <w:numPr>
          <w:ilvl w:val="0"/>
          <w:numId w:val="43"/>
        </w:numPr>
        <w:rPr>
          <w:rFonts w:ascii="Times New Roman" w:hAnsi="Times New Roman" w:cs="Times New Roman"/>
          <w:sz w:val="28"/>
          <w:szCs w:val="28"/>
        </w:rPr>
      </w:pPr>
      <w:r w:rsidRPr="00701E8F">
        <w:rPr>
          <w:rFonts w:ascii="Times New Roman" w:hAnsi="Times New Roman" w:cs="Times New Roman"/>
          <w:b/>
          <w:bCs/>
          <w:sz w:val="28"/>
          <w:szCs w:val="28"/>
        </w:rPr>
        <w:t>Testing and Output Generation:</w:t>
      </w:r>
    </w:p>
    <w:p w14:paraId="4E0AC4D6"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t>The generated timetables were tested for accuracy and constraint satisfaction.</w:t>
      </w:r>
    </w:p>
    <w:p w14:paraId="0E2E20A2" w14:textId="77777777" w:rsidR="00701E8F" w:rsidRPr="00701E8F" w:rsidRDefault="00701E8F" w:rsidP="00701E8F">
      <w:pPr>
        <w:numPr>
          <w:ilvl w:val="1"/>
          <w:numId w:val="43"/>
        </w:numPr>
        <w:rPr>
          <w:rFonts w:ascii="Times New Roman" w:hAnsi="Times New Roman" w:cs="Times New Roman"/>
          <w:sz w:val="28"/>
          <w:szCs w:val="28"/>
        </w:rPr>
      </w:pPr>
      <w:r w:rsidRPr="00701E8F">
        <w:rPr>
          <w:rFonts w:ascii="Times New Roman" w:hAnsi="Times New Roman" w:cs="Times New Roman"/>
          <w:sz w:val="28"/>
          <w:szCs w:val="28"/>
        </w:rPr>
        <w:t>Output was displayed in a grid/table format within the GUI.</w:t>
      </w:r>
    </w:p>
    <w:p w14:paraId="1AA6A6FE"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This methodology ensures that the timetable generated is valid, non-overlapping, and visually clear.</w:t>
      </w:r>
    </w:p>
    <w:p w14:paraId="06612456" w14:textId="499DC335" w:rsidR="00701E8F" w:rsidRPr="00701E8F" w:rsidRDefault="00701E8F" w:rsidP="00701E8F">
      <w:pPr>
        <w:rPr>
          <w:rFonts w:ascii="Times New Roman" w:hAnsi="Times New Roman" w:cs="Times New Roman"/>
          <w:sz w:val="28"/>
          <w:szCs w:val="28"/>
        </w:rPr>
      </w:pPr>
    </w:p>
    <w:p w14:paraId="57BBA459" w14:textId="3F8A9060" w:rsidR="00701E8F" w:rsidRPr="00701E8F" w:rsidRDefault="00E06150" w:rsidP="00701E8F">
      <w:pPr>
        <w:rPr>
          <w:rFonts w:ascii="Times New Roman" w:hAnsi="Times New Roman" w:cs="Times New Roman"/>
          <w:b/>
          <w:bCs/>
          <w:sz w:val="36"/>
          <w:szCs w:val="36"/>
        </w:rPr>
      </w:pPr>
      <w:r>
        <w:rPr>
          <w:rFonts w:ascii="Times New Roman" w:hAnsi="Times New Roman" w:cs="Times New Roman"/>
          <w:b/>
          <w:bCs/>
          <w:sz w:val="36"/>
          <w:szCs w:val="36"/>
        </w:rPr>
        <w:t>3.4</w:t>
      </w:r>
      <w:r w:rsidR="00701E8F" w:rsidRPr="00701E8F">
        <w:rPr>
          <w:rFonts w:ascii="Times New Roman" w:hAnsi="Times New Roman" w:cs="Times New Roman"/>
          <w:b/>
          <w:bCs/>
          <w:sz w:val="36"/>
          <w:szCs w:val="36"/>
        </w:rPr>
        <w:t xml:space="preserve"> Key Findings and Outcomes</w:t>
      </w:r>
    </w:p>
    <w:p w14:paraId="549CD182"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After implementation and testing, the project achieved the following outcomes:</w:t>
      </w:r>
    </w:p>
    <w:p w14:paraId="1F1E46A3" w14:textId="77777777" w:rsidR="00701E8F" w:rsidRPr="00701E8F" w:rsidRDefault="00701E8F" w:rsidP="00701E8F">
      <w:pPr>
        <w:numPr>
          <w:ilvl w:val="0"/>
          <w:numId w:val="44"/>
        </w:numPr>
        <w:rPr>
          <w:rFonts w:ascii="Times New Roman" w:hAnsi="Times New Roman" w:cs="Times New Roman"/>
          <w:sz w:val="28"/>
          <w:szCs w:val="28"/>
        </w:rPr>
      </w:pPr>
      <w:r w:rsidRPr="00701E8F">
        <w:rPr>
          <w:rFonts w:ascii="Times New Roman" w:hAnsi="Times New Roman" w:cs="Times New Roman"/>
          <w:sz w:val="28"/>
          <w:szCs w:val="28"/>
        </w:rPr>
        <w:t xml:space="preserve">The timetable generation process was </w:t>
      </w:r>
      <w:r w:rsidRPr="00701E8F">
        <w:rPr>
          <w:rFonts w:ascii="Times New Roman" w:hAnsi="Times New Roman" w:cs="Times New Roman"/>
          <w:b/>
          <w:bCs/>
          <w:sz w:val="28"/>
          <w:szCs w:val="28"/>
        </w:rPr>
        <w:t>fully automated</w:t>
      </w:r>
      <w:r w:rsidRPr="00701E8F">
        <w:rPr>
          <w:rFonts w:ascii="Times New Roman" w:hAnsi="Times New Roman" w:cs="Times New Roman"/>
          <w:sz w:val="28"/>
          <w:szCs w:val="28"/>
        </w:rPr>
        <w:t xml:space="preserve"> and produced </w:t>
      </w:r>
      <w:r w:rsidRPr="00701E8F">
        <w:rPr>
          <w:rFonts w:ascii="Times New Roman" w:hAnsi="Times New Roman" w:cs="Times New Roman"/>
          <w:b/>
          <w:bCs/>
          <w:sz w:val="28"/>
          <w:szCs w:val="28"/>
        </w:rPr>
        <w:t>error-free results</w:t>
      </w:r>
      <w:r w:rsidRPr="00701E8F">
        <w:rPr>
          <w:rFonts w:ascii="Times New Roman" w:hAnsi="Times New Roman" w:cs="Times New Roman"/>
          <w:sz w:val="28"/>
          <w:szCs w:val="28"/>
        </w:rPr>
        <w:t>.</w:t>
      </w:r>
    </w:p>
    <w:p w14:paraId="6788AFF5" w14:textId="77777777" w:rsidR="00701E8F" w:rsidRPr="00701E8F" w:rsidRDefault="00701E8F" w:rsidP="00701E8F">
      <w:pPr>
        <w:numPr>
          <w:ilvl w:val="0"/>
          <w:numId w:val="44"/>
        </w:numPr>
        <w:rPr>
          <w:rFonts w:ascii="Times New Roman" w:hAnsi="Times New Roman" w:cs="Times New Roman"/>
          <w:sz w:val="28"/>
          <w:szCs w:val="28"/>
        </w:rPr>
      </w:pPr>
      <w:r w:rsidRPr="00701E8F">
        <w:rPr>
          <w:rFonts w:ascii="Times New Roman" w:hAnsi="Times New Roman" w:cs="Times New Roman"/>
          <w:sz w:val="28"/>
          <w:szCs w:val="28"/>
        </w:rPr>
        <w:t xml:space="preserve">The system generated a valid timetable in </w:t>
      </w:r>
      <w:r w:rsidRPr="00701E8F">
        <w:rPr>
          <w:rFonts w:ascii="Times New Roman" w:hAnsi="Times New Roman" w:cs="Times New Roman"/>
          <w:b/>
          <w:bCs/>
          <w:sz w:val="28"/>
          <w:szCs w:val="28"/>
        </w:rPr>
        <w:t>seconds</w:t>
      </w:r>
      <w:r w:rsidRPr="00701E8F">
        <w:rPr>
          <w:rFonts w:ascii="Times New Roman" w:hAnsi="Times New Roman" w:cs="Times New Roman"/>
          <w:sz w:val="28"/>
          <w:szCs w:val="28"/>
        </w:rPr>
        <w:t>, compared to hours of manual scheduling.</w:t>
      </w:r>
    </w:p>
    <w:p w14:paraId="01D3348E" w14:textId="77777777" w:rsidR="00701E8F" w:rsidRPr="00701E8F" w:rsidRDefault="00701E8F" w:rsidP="00701E8F">
      <w:pPr>
        <w:numPr>
          <w:ilvl w:val="0"/>
          <w:numId w:val="44"/>
        </w:numPr>
        <w:rPr>
          <w:rFonts w:ascii="Times New Roman" w:hAnsi="Times New Roman" w:cs="Times New Roman"/>
          <w:sz w:val="28"/>
          <w:szCs w:val="28"/>
        </w:rPr>
      </w:pPr>
      <w:r w:rsidRPr="00701E8F">
        <w:rPr>
          <w:rFonts w:ascii="Times New Roman" w:hAnsi="Times New Roman" w:cs="Times New Roman"/>
          <w:b/>
          <w:bCs/>
          <w:sz w:val="28"/>
          <w:szCs w:val="28"/>
        </w:rPr>
        <w:t>CSP and backtracking</w:t>
      </w:r>
      <w:r w:rsidRPr="00701E8F">
        <w:rPr>
          <w:rFonts w:ascii="Times New Roman" w:hAnsi="Times New Roman" w:cs="Times New Roman"/>
          <w:sz w:val="28"/>
          <w:szCs w:val="28"/>
        </w:rPr>
        <w:t xml:space="preserve"> techniques efficiently handled all constraints and combinations.</w:t>
      </w:r>
    </w:p>
    <w:p w14:paraId="1E93EA4E" w14:textId="77777777" w:rsidR="00701E8F" w:rsidRPr="00701E8F" w:rsidRDefault="00701E8F" w:rsidP="00701E8F">
      <w:pPr>
        <w:numPr>
          <w:ilvl w:val="0"/>
          <w:numId w:val="44"/>
        </w:numPr>
        <w:rPr>
          <w:rFonts w:ascii="Times New Roman" w:hAnsi="Times New Roman" w:cs="Times New Roman"/>
          <w:sz w:val="28"/>
          <w:szCs w:val="28"/>
        </w:rPr>
      </w:pPr>
      <w:r w:rsidRPr="00701E8F">
        <w:rPr>
          <w:rFonts w:ascii="Times New Roman" w:hAnsi="Times New Roman" w:cs="Times New Roman"/>
          <w:sz w:val="28"/>
          <w:szCs w:val="28"/>
        </w:rPr>
        <w:t xml:space="preserve">The </w:t>
      </w:r>
      <w:r w:rsidRPr="00701E8F">
        <w:rPr>
          <w:rFonts w:ascii="Times New Roman" w:hAnsi="Times New Roman" w:cs="Times New Roman"/>
          <w:b/>
          <w:bCs/>
          <w:sz w:val="28"/>
          <w:szCs w:val="28"/>
        </w:rPr>
        <w:t>GUI interface</w:t>
      </w:r>
      <w:r w:rsidRPr="00701E8F">
        <w:rPr>
          <w:rFonts w:ascii="Times New Roman" w:hAnsi="Times New Roman" w:cs="Times New Roman"/>
          <w:sz w:val="28"/>
          <w:szCs w:val="28"/>
        </w:rPr>
        <w:t xml:space="preserve"> made the system accessible to non-technical users.</w:t>
      </w:r>
    </w:p>
    <w:p w14:paraId="2B906717" w14:textId="77777777" w:rsidR="00701E8F" w:rsidRPr="00701E8F" w:rsidRDefault="00701E8F" w:rsidP="00701E8F">
      <w:pPr>
        <w:numPr>
          <w:ilvl w:val="0"/>
          <w:numId w:val="44"/>
        </w:numPr>
        <w:rPr>
          <w:rFonts w:ascii="Times New Roman" w:hAnsi="Times New Roman" w:cs="Times New Roman"/>
          <w:sz w:val="28"/>
          <w:szCs w:val="28"/>
        </w:rPr>
      </w:pPr>
      <w:r w:rsidRPr="00701E8F">
        <w:rPr>
          <w:rFonts w:ascii="Times New Roman" w:hAnsi="Times New Roman" w:cs="Times New Roman"/>
          <w:sz w:val="28"/>
          <w:szCs w:val="28"/>
        </w:rPr>
        <w:t xml:space="preserve">The project demonstrated how </w:t>
      </w:r>
      <w:r w:rsidRPr="00701E8F">
        <w:rPr>
          <w:rFonts w:ascii="Times New Roman" w:hAnsi="Times New Roman" w:cs="Times New Roman"/>
          <w:b/>
          <w:bCs/>
          <w:sz w:val="28"/>
          <w:szCs w:val="28"/>
        </w:rPr>
        <w:t>AI-based logical modeling</w:t>
      </w:r>
      <w:r w:rsidRPr="00701E8F">
        <w:rPr>
          <w:rFonts w:ascii="Times New Roman" w:hAnsi="Times New Roman" w:cs="Times New Roman"/>
          <w:sz w:val="28"/>
          <w:szCs w:val="28"/>
        </w:rPr>
        <w:t xml:space="preserve"> can solve real administrative challenges.</w:t>
      </w:r>
    </w:p>
    <w:p w14:paraId="5DCFA30A" w14:textId="62A73F32" w:rsid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 xml:space="preserve">The generated timetables were tested for multiple scenarios (different subjects and teachers), and the </w:t>
      </w:r>
      <w:proofErr w:type="gramStart"/>
      <w:r w:rsidRPr="00701E8F">
        <w:rPr>
          <w:rFonts w:ascii="Times New Roman" w:hAnsi="Times New Roman" w:cs="Times New Roman"/>
          <w:sz w:val="28"/>
          <w:szCs w:val="28"/>
        </w:rPr>
        <w:t>system</w:t>
      </w:r>
      <w:r>
        <w:rPr>
          <w:rFonts w:ascii="Times New Roman" w:hAnsi="Times New Roman" w:cs="Times New Roman"/>
          <w:sz w:val="28"/>
          <w:szCs w:val="28"/>
        </w:rPr>
        <w:t xml:space="preserve"> </w:t>
      </w:r>
      <w:r w:rsidRPr="00701E8F">
        <w:rPr>
          <w:rFonts w:ascii="Times New Roman" w:hAnsi="Times New Roman" w:cs="Times New Roman"/>
          <w:sz w:val="28"/>
          <w:szCs w:val="28"/>
        </w:rPr>
        <w:t>maintained</w:t>
      </w:r>
      <w:proofErr w:type="gramEnd"/>
      <w:r w:rsidRPr="00701E8F">
        <w:rPr>
          <w:rFonts w:ascii="Times New Roman" w:hAnsi="Times New Roman" w:cs="Times New Roman"/>
          <w:sz w:val="28"/>
          <w:szCs w:val="28"/>
        </w:rPr>
        <w:t xml:space="preserve"> consistency and correctness in all cases.</w:t>
      </w:r>
    </w:p>
    <w:p w14:paraId="795ED0A9" w14:textId="77777777" w:rsidR="00701E8F" w:rsidRDefault="00701E8F" w:rsidP="00701E8F">
      <w:pPr>
        <w:rPr>
          <w:rFonts w:ascii="Times New Roman" w:hAnsi="Times New Roman" w:cs="Times New Roman"/>
          <w:b/>
          <w:bCs/>
          <w:sz w:val="36"/>
          <w:szCs w:val="36"/>
        </w:rPr>
      </w:pPr>
    </w:p>
    <w:p w14:paraId="23FB8F67" w14:textId="77777777" w:rsidR="00701E8F" w:rsidRDefault="00701E8F" w:rsidP="00701E8F">
      <w:pPr>
        <w:rPr>
          <w:rFonts w:ascii="Times New Roman" w:hAnsi="Times New Roman" w:cs="Times New Roman"/>
          <w:b/>
          <w:bCs/>
          <w:sz w:val="36"/>
          <w:szCs w:val="36"/>
        </w:rPr>
      </w:pPr>
    </w:p>
    <w:p w14:paraId="634E327B" w14:textId="3B5FF997" w:rsidR="00701E8F" w:rsidRPr="00701E8F" w:rsidRDefault="00E06150" w:rsidP="00701E8F">
      <w:pPr>
        <w:rPr>
          <w:rFonts w:ascii="Times New Roman" w:hAnsi="Times New Roman" w:cs="Times New Roman"/>
          <w:b/>
          <w:bCs/>
          <w:sz w:val="36"/>
          <w:szCs w:val="36"/>
        </w:rPr>
      </w:pPr>
      <w:r>
        <w:rPr>
          <w:rFonts w:ascii="Times New Roman" w:hAnsi="Times New Roman" w:cs="Times New Roman"/>
          <w:b/>
          <w:bCs/>
          <w:sz w:val="36"/>
          <w:szCs w:val="36"/>
        </w:rPr>
        <w:lastRenderedPageBreak/>
        <w:t>3.</w:t>
      </w:r>
      <w:r w:rsidR="00701E8F" w:rsidRPr="00701E8F">
        <w:rPr>
          <w:rFonts w:ascii="Times New Roman" w:hAnsi="Times New Roman" w:cs="Times New Roman"/>
          <w:b/>
          <w:bCs/>
          <w:sz w:val="36"/>
          <w:szCs w:val="36"/>
        </w:rPr>
        <w:t>5 Significance and Applications</w:t>
      </w:r>
    </w:p>
    <w:p w14:paraId="49F39570"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 xml:space="preserve">The </w:t>
      </w:r>
      <w:r w:rsidRPr="00701E8F">
        <w:rPr>
          <w:rFonts w:ascii="Times New Roman" w:hAnsi="Times New Roman" w:cs="Times New Roman"/>
          <w:b/>
          <w:bCs/>
          <w:sz w:val="28"/>
          <w:szCs w:val="28"/>
        </w:rPr>
        <w:t>Timetable Generator using CSP</w:t>
      </w:r>
      <w:r w:rsidRPr="00701E8F">
        <w:rPr>
          <w:rFonts w:ascii="Times New Roman" w:hAnsi="Times New Roman" w:cs="Times New Roman"/>
          <w:sz w:val="28"/>
          <w:szCs w:val="28"/>
        </w:rPr>
        <w:t xml:space="preserve"> holds significant value for schools, colleges, and universities. It reduces the workload of faculty and administrative staff and ensures accurate and balanced timetables.</w:t>
      </w:r>
    </w:p>
    <w:p w14:paraId="20B8D417"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b/>
          <w:bCs/>
          <w:sz w:val="28"/>
          <w:szCs w:val="28"/>
        </w:rPr>
        <w:t>Practical applications include:</w:t>
      </w:r>
    </w:p>
    <w:p w14:paraId="6DAD2722" w14:textId="77777777" w:rsidR="00701E8F" w:rsidRPr="00701E8F" w:rsidRDefault="00701E8F" w:rsidP="00701E8F">
      <w:pPr>
        <w:numPr>
          <w:ilvl w:val="0"/>
          <w:numId w:val="45"/>
        </w:numPr>
        <w:rPr>
          <w:rFonts w:ascii="Times New Roman" w:hAnsi="Times New Roman" w:cs="Times New Roman"/>
          <w:sz w:val="28"/>
          <w:szCs w:val="28"/>
        </w:rPr>
      </w:pPr>
      <w:r w:rsidRPr="00701E8F">
        <w:rPr>
          <w:rFonts w:ascii="Times New Roman" w:hAnsi="Times New Roman" w:cs="Times New Roman"/>
          <w:b/>
          <w:bCs/>
          <w:sz w:val="28"/>
          <w:szCs w:val="28"/>
        </w:rPr>
        <w:t>Academic institutions:</w:t>
      </w:r>
      <w:r w:rsidRPr="00701E8F">
        <w:rPr>
          <w:rFonts w:ascii="Times New Roman" w:hAnsi="Times New Roman" w:cs="Times New Roman"/>
          <w:sz w:val="28"/>
          <w:szCs w:val="28"/>
        </w:rPr>
        <w:t xml:space="preserve"> Automatic generation of lecture schedules for different departments or semesters.</w:t>
      </w:r>
    </w:p>
    <w:p w14:paraId="26C326B5" w14:textId="77777777" w:rsidR="00701E8F" w:rsidRPr="00701E8F" w:rsidRDefault="00701E8F" w:rsidP="00701E8F">
      <w:pPr>
        <w:numPr>
          <w:ilvl w:val="0"/>
          <w:numId w:val="45"/>
        </w:numPr>
        <w:rPr>
          <w:rFonts w:ascii="Times New Roman" w:hAnsi="Times New Roman" w:cs="Times New Roman"/>
          <w:sz w:val="28"/>
          <w:szCs w:val="28"/>
        </w:rPr>
      </w:pPr>
      <w:r w:rsidRPr="00701E8F">
        <w:rPr>
          <w:rFonts w:ascii="Times New Roman" w:hAnsi="Times New Roman" w:cs="Times New Roman"/>
          <w:b/>
          <w:bCs/>
          <w:sz w:val="28"/>
          <w:szCs w:val="28"/>
        </w:rPr>
        <w:t>Examination departments:</w:t>
      </w:r>
      <w:r w:rsidRPr="00701E8F">
        <w:rPr>
          <w:rFonts w:ascii="Times New Roman" w:hAnsi="Times New Roman" w:cs="Times New Roman"/>
          <w:sz w:val="28"/>
          <w:szCs w:val="28"/>
        </w:rPr>
        <w:t xml:space="preserve"> Slot allocation for exams with teacher invigilation planning.</w:t>
      </w:r>
    </w:p>
    <w:p w14:paraId="27B0C233" w14:textId="77777777" w:rsidR="00701E8F" w:rsidRPr="00701E8F" w:rsidRDefault="00701E8F" w:rsidP="00701E8F">
      <w:pPr>
        <w:numPr>
          <w:ilvl w:val="0"/>
          <w:numId w:val="45"/>
        </w:numPr>
        <w:rPr>
          <w:rFonts w:ascii="Times New Roman" w:hAnsi="Times New Roman" w:cs="Times New Roman"/>
          <w:sz w:val="28"/>
          <w:szCs w:val="28"/>
        </w:rPr>
      </w:pPr>
      <w:r w:rsidRPr="00701E8F">
        <w:rPr>
          <w:rFonts w:ascii="Times New Roman" w:hAnsi="Times New Roman" w:cs="Times New Roman"/>
          <w:b/>
          <w:bCs/>
          <w:sz w:val="28"/>
          <w:szCs w:val="28"/>
        </w:rPr>
        <w:t>Corporate training:</w:t>
      </w:r>
      <w:r w:rsidRPr="00701E8F">
        <w:rPr>
          <w:rFonts w:ascii="Times New Roman" w:hAnsi="Times New Roman" w:cs="Times New Roman"/>
          <w:sz w:val="28"/>
          <w:szCs w:val="28"/>
        </w:rPr>
        <w:t xml:space="preserve"> Scheduling of sessions based on trainer availability and topics.</w:t>
      </w:r>
    </w:p>
    <w:p w14:paraId="4316ED34"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 xml:space="preserve">Beyond practical use, the project also demonstrates the </w:t>
      </w:r>
      <w:r w:rsidRPr="00701E8F">
        <w:rPr>
          <w:rFonts w:ascii="Times New Roman" w:hAnsi="Times New Roman" w:cs="Times New Roman"/>
          <w:b/>
          <w:bCs/>
          <w:sz w:val="28"/>
          <w:szCs w:val="28"/>
        </w:rPr>
        <w:t>power of Artificial Intelligence</w:t>
      </w:r>
      <w:r w:rsidRPr="00701E8F">
        <w:rPr>
          <w:rFonts w:ascii="Times New Roman" w:hAnsi="Times New Roman" w:cs="Times New Roman"/>
          <w:sz w:val="28"/>
          <w:szCs w:val="28"/>
        </w:rPr>
        <w:t xml:space="preserve"> and </w:t>
      </w:r>
      <w:r w:rsidRPr="00701E8F">
        <w:rPr>
          <w:rFonts w:ascii="Times New Roman" w:hAnsi="Times New Roman" w:cs="Times New Roman"/>
          <w:b/>
          <w:bCs/>
          <w:sz w:val="28"/>
          <w:szCs w:val="28"/>
        </w:rPr>
        <w:t>Constraint Programming</w:t>
      </w:r>
      <w:r w:rsidRPr="00701E8F">
        <w:rPr>
          <w:rFonts w:ascii="Times New Roman" w:hAnsi="Times New Roman" w:cs="Times New Roman"/>
          <w:sz w:val="28"/>
          <w:szCs w:val="28"/>
        </w:rPr>
        <w:t xml:space="preserve"> in problem-solving. It enhances understanding of key AI concepts like search space, constraint satisfaction, and optimization.</w:t>
      </w:r>
    </w:p>
    <w:p w14:paraId="6196B317" w14:textId="77777777" w:rsidR="00701E8F" w:rsidRPr="00701E8F" w:rsidRDefault="00701E8F" w:rsidP="00701E8F">
      <w:pPr>
        <w:rPr>
          <w:rFonts w:ascii="Times New Roman" w:hAnsi="Times New Roman" w:cs="Times New Roman"/>
          <w:sz w:val="28"/>
          <w:szCs w:val="28"/>
        </w:rPr>
      </w:pPr>
      <w:r w:rsidRPr="00701E8F">
        <w:rPr>
          <w:rFonts w:ascii="Times New Roman" w:hAnsi="Times New Roman" w:cs="Times New Roman"/>
          <w:sz w:val="28"/>
          <w:szCs w:val="28"/>
        </w:rPr>
        <w:t>In summary, this project provides an efficient, flexible, and intelligent solution for timetable management while serving as a strong example of how theoretical computer science can be applied to real-world administrative systems.</w:t>
      </w:r>
    </w:p>
    <w:p w14:paraId="66B342C4" w14:textId="77777777" w:rsidR="00701E8F" w:rsidRPr="00701E8F" w:rsidRDefault="00701E8F" w:rsidP="00701E8F">
      <w:pPr>
        <w:rPr>
          <w:rFonts w:ascii="Times New Roman" w:hAnsi="Times New Roman" w:cs="Times New Roman"/>
          <w:sz w:val="28"/>
          <w:szCs w:val="28"/>
        </w:rPr>
      </w:pPr>
    </w:p>
    <w:p w14:paraId="7C9746AB" w14:textId="77777777" w:rsidR="00701E8F" w:rsidRPr="00701E8F" w:rsidRDefault="00701E8F" w:rsidP="00701E8F">
      <w:pPr>
        <w:rPr>
          <w:rFonts w:ascii="Times New Roman" w:hAnsi="Times New Roman" w:cs="Times New Roman"/>
          <w:sz w:val="28"/>
          <w:szCs w:val="28"/>
        </w:rPr>
      </w:pPr>
    </w:p>
    <w:p w14:paraId="65CA8A90" w14:textId="0E386DAA" w:rsidR="00701E8F" w:rsidRPr="00701E8F" w:rsidRDefault="00701E8F" w:rsidP="00AE265F">
      <w:pPr>
        <w:rPr>
          <w:rFonts w:ascii="Times New Roman" w:hAnsi="Times New Roman" w:cs="Times New Roman"/>
          <w:sz w:val="28"/>
          <w:szCs w:val="28"/>
        </w:rPr>
      </w:pPr>
    </w:p>
    <w:p w14:paraId="43AB6398" w14:textId="77777777" w:rsidR="00701E8F" w:rsidRDefault="00701E8F" w:rsidP="00AE265F">
      <w:pPr>
        <w:rPr>
          <w:rFonts w:ascii="Times New Roman" w:hAnsi="Times New Roman" w:cs="Times New Roman"/>
          <w:sz w:val="28"/>
          <w:szCs w:val="28"/>
        </w:rPr>
      </w:pPr>
    </w:p>
    <w:p w14:paraId="4629D928" w14:textId="77777777" w:rsidR="00701E8F" w:rsidRPr="000101B2" w:rsidRDefault="00701E8F" w:rsidP="00AE265F">
      <w:pPr>
        <w:rPr>
          <w:rFonts w:ascii="Times New Roman" w:hAnsi="Times New Roman" w:cs="Times New Roman"/>
          <w:sz w:val="28"/>
          <w:szCs w:val="28"/>
        </w:rPr>
      </w:pPr>
    </w:p>
    <w:p w14:paraId="4D3BD056" w14:textId="77777777" w:rsidR="00701E8F" w:rsidRDefault="00AE265F" w:rsidP="00AE265F">
      <w:pPr>
        <w:rPr>
          <w:sz w:val="32"/>
          <w:szCs w:val="32"/>
        </w:rPr>
      </w:pPr>
      <w:r>
        <w:rPr>
          <w:sz w:val="32"/>
          <w:szCs w:val="32"/>
        </w:rPr>
        <w:t xml:space="preserve">                                </w:t>
      </w:r>
    </w:p>
    <w:p w14:paraId="40A7DFB1" w14:textId="77777777" w:rsidR="00701E8F" w:rsidRDefault="00701E8F" w:rsidP="00AE265F">
      <w:pPr>
        <w:rPr>
          <w:sz w:val="32"/>
          <w:szCs w:val="32"/>
        </w:rPr>
      </w:pPr>
    </w:p>
    <w:p w14:paraId="13A0C96E" w14:textId="3DFCA9B1" w:rsidR="006F321B" w:rsidRPr="00E06150" w:rsidRDefault="001B0A76" w:rsidP="00E06150">
      <w:pPr>
        <w:rPr>
          <w:b/>
          <w:bCs/>
          <w:sz w:val="44"/>
          <w:szCs w:val="44"/>
        </w:rPr>
      </w:pPr>
      <w:r w:rsidRPr="00C7225E">
        <w:rPr>
          <w:sz w:val="32"/>
          <w:szCs w:val="32"/>
        </w:rPr>
        <w:br w:type="page"/>
      </w:r>
      <w:r w:rsidR="00E06150" w:rsidRPr="00E06150">
        <w:rPr>
          <w:b/>
          <w:bCs/>
          <w:sz w:val="44"/>
          <w:szCs w:val="44"/>
        </w:rPr>
        <w:lastRenderedPageBreak/>
        <w:t>4.</w:t>
      </w:r>
      <w:r w:rsidR="00E06150">
        <w:rPr>
          <w:b/>
          <w:bCs/>
          <w:sz w:val="44"/>
          <w:szCs w:val="44"/>
        </w:rPr>
        <w:t xml:space="preserve"> </w:t>
      </w:r>
      <w:r w:rsidRPr="00E06150">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B8B057C" w14:textId="77777777" w:rsidR="00B92221" w:rsidRPr="00B92221" w:rsidRDefault="00B92221" w:rsidP="00B92221">
      <w:pPr>
        <w:rPr>
          <w:b/>
          <w:bCs/>
          <w:sz w:val="28"/>
          <w:szCs w:val="28"/>
        </w:rPr>
      </w:pPr>
      <w:r w:rsidRPr="00B92221">
        <w:rPr>
          <w:b/>
          <w:bCs/>
          <w:sz w:val="28"/>
          <w:szCs w:val="28"/>
        </w:rPr>
        <w:t>4.1 Background and Context</w:t>
      </w:r>
    </w:p>
    <w:p w14:paraId="5F5E39D1" w14:textId="77777777" w:rsidR="00B92221" w:rsidRPr="00B92221" w:rsidRDefault="00B92221" w:rsidP="00B92221">
      <w:pPr>
        <w:rPr>
          <w:sz w:val="28"/>
          <w:szCs w:val="28"/>
        </w:rPr>
      </w:pPr>
      <w:r w:rsidRPr="00B92221">
        <w:rPr>
          <w:sz w:val="28"/>
          <w:szCs w:val="28"/>
        </w:rPr>
        <w:t>In any educational institution, creating a timetable is one of the most essential yet challenging administrative tasks. It involves assigning subjects to specific time slots and teachers in a way that avoids overlapping, ensures balanced workloads, and fulfills institutional requirements. When done manually, this process often becomes time-consuming and error-prone, especially when handling large numbers of classes, subjects, and teachers.</w:t>
      </w:r>
    </w:p>
    <w:p w14:paraId="3CDCE39D" w14:textId="77777777" w:rsidR="00B92221" w:rsidRPr="00B92221" w:rsidRDefault="00B92221" w:rsidP="00B92221">
      <w:pPr>
        <w:rPr>
          <w:sz w:val="28"/>
          <w:szCs w:val="28"/>
        </w:rPr>
      </w:pPr>
      <w:r w:rsidRPr="00B92221">
        <w:rPr>
          <w:sz w:val="28"/>
          <w:szCs w:val="28"/>
        </w:rPr>
        <w:t>Traditional timetable creation relies on human effort and intuition, which can lead to conflicts such as the same teacher being assigned to two classes at the same time or unbalanced distribution of lectures throughout the week. Additionally, any change in teacher availability or subject allocation requires revising the entire timetable, consuming even more time.</w:t>
      </w:r>
    </w:p>
    <w:p w14:paraId="0114CBF7" w14:textId="77777777" w:rsidR="00B92221" w:rsidRPr="00B92221" w:rsidRDefault="00B92221" w:rsidP="00B92221">
      <w:pPr>
        <w:rPr>
          <w:sz w:val="28"/>
          <w:szCs w:val="28"/>
        </w:rPr>
      </w:pPr>
      <w:r w:rsidRPr="00B92221">
        <w:rPr>
          <w:sz w:val="28"/>
          <w:szCs w:val="28"/>
        </w:rPr>
        <w:t xml:space="preserve">With advancements in </w:t>
      </w:r>
      <w:r w:rsidRPr="00B92221">
        <w:rPr>
          <w:b/>
          <w:bCs/>
          <w:sz w:val="28"/>
          <w:szCs w:val="28"/>
        </w:rPr>
        <w:t>computer science and artificial intelligence</w:t>
      </w:r>
      <w:r w:rsidRPr="00B92221">
        <w:rPr>
          <w:sz w:val="28"/>
          <w:szCs w:val="28"/>
        </w:rPr>
        <w:t xml:space="preserve">, these scheduling problems can be modeled using computational techniques. One of the most effective approaches is the </w:t>
      </w:r>
      <w:r w:rsidRPr="00B92221">
        <w:rPr>
          <w:b/>
          <w:bCs/>
          <w:sz w:val="28"/>
          <w:szCs w:val="28"/>
        </w:rPr>
        <w:t>Constraint Satisfaction Problem (CSP)</w:t>
      </w:r>
      <w:r w:rsidRPr="00B92221">
        <w:rPr>
          <w:sz w:val="28"/>
          <w:szCs w:val="28"/>
        </w:rPr>
        <w:t xml:space="preserve"> method. In this approach, the problem is represented as a set of variables, their possible values (domains), and the constraints that define which combinations are valid. The CSP framework allows the computer to explore different assignments efficiently while maintaining all constraints.</w:t>
      </w:r>
    </w:p>
    <w:p w14:paraId="773A7FA8" w14:textId="77777777" w:rsidR="00E06150" w:rsidRDefault="00B92221" w:rsidP="00B92221">
      <w:pPr>
        <w:rPr>
          <w:sz w:val="28"/>
          <w:szCs w:val="28"/>
        </w:rPr>
      </w:pPr>
      <w:r w:rsidRPr="00B92221">
        <w:rPr>
          <w:sz w:val="28"/>
          <w:szCs w:val="28"/>
        </w:rPr>
        <w:t xml:space="preserve">This project, titled </w:t>
      </w:r>
      <w:r w:rsidRPr="00B92221">
        <w:rPr>
          <w:b/>
          <w:bCs/>
          <w:sz w:val="28"/>
          <w:szCs w:val="28"/>
        </w:rPr>
        <w:t>“Timetable Generator Using CSP”</w:t>
      </w:r>
      <w:r w:rsidRPr="00B92221">
        <w:rPr>
          <w:sz w:val="28"/>
          <w:szCs w:val="28"/>
        </w:rPr>
        <w:t xml:space="preserve">, applies this principle to automatically generate timetables. It integrates the CSP concept with </w:t>
      </w:r>
      <w:r w:rsidRPr="00B92221">
        <w:rPr>
          <w:b/>
          <w:bCs/>
          <w:sz w:val="28"/>
          <w:szCs w:val="28"/>
        </w:rPr>
        <w:t>Python programming</w:t>
      </w:r>
      <w:r w:rsidRPr="00B92221">
        <w:rPr>
          <w:sz w:val="28"/>
          <w:szCs w:val="28"/>
        </w:rPr>
        <w:t xml:space="preserve"> and a </w:t>
      </w:r>
      <w:proofErr w:type="spellStart"/>
      <w:r w:rsidRPr="00B92221">
        <w:rPr>
          <w:b/>
          <w:bCs/>
          <w:sz w:val="28"/>
          <w:szCs w:val="28"/>
        </w:rPr>
        <w:t>Tkinter</w:t>
      </w:r>
      <w:proofErr w:type="spellEnd"/>
      <w:r w:rsidRPr="00B92221">
        <w:rPr>
          <w:b/>
          <w:bCs/>
          <w:sz w:val="28"/>
          <w:szCs w:val="28"/>
        </w:rPr>
        <w:t>-based GUI</w:t>
      </w:r>
      <w:r w:rsidRPr="00B92221">
        <w:rPr>
          <w:sz w:val="28"/>
          <w:szCs w:val="28"/>
        </w:rPr>
        <w:t>, enabling users to easily input data and visualize the generated timetable. The approach not only ensures accuracy and efficiency but also demonstrates the practical use of theoretical computer science concepts in solving real-world problems.</w:t>
      </w:r>
    </w:p>
    <w:p w14:paraId="0576AE3E" w14:textId="4BFE561D" w:rsidR="00B92221" w:rsidRPr="00B92221" w:rsidRDefault="00B92221" w:rsidP="00B92221">
      <w:pPr>
        <w:rPr>
          <w:sz w:val="28"/>
          <w:szCs w:val="28"/>
        </w:rPr>
      </w:pPr>
      <w:r w:rsidRPr="00B92221">
        <w:rPr>
          <w:b/>
          <w:bCs/>
          <w:sz w:val="28"/>
          <w:szCs w:val="28"/>
        </w:rPr>
        <w:lastRenderedPageBreak/>
        <w:t>4.2 Relevance and Motivation</w:t>
      </w:r>
    </w:p>
    <w:p w14:paraId="3507250D" w14:textId="77777777" w:rsidR="00B92221" w:rsidRPr="00B92221" w:rsidRDefault="00B92221" w:rsidP="00B92221">
      <w:pPr>
        <w:rPr>
          <w:sz w:val="28"/>
          <w:szCs w:val="28"/>
        </w:rPr>
      </w:pPr>
      <w:r w:rsidRPr="00B92221">
        <w:rPr>
          <w:sz w:val="28"/>
          <w:szCs w:val="28"/>
        </w:rPr>
        <w:t xml:space="preserve">The motivation behind this project arises from the increasing need for automation in academic and administrative systems. Manual timetable generation consumes several working hours of faculty or administrators every semester and is prone to human errors. A </w:t>
      </w:r>
      <w:r w:rsidRPr="00B92221">
        <w:rPr>
          <w:b/>
          <w:bCs/>
          <w:sz w:val="28"/>
          <w:szCs w:val="28"/>
        </w:rPr>
        <w:t>computerized timetable generator</w:t>
      </w:r>
      <w:r w:rsidRPr="00B92221">
        <w:rPr>
          <w:sz w:val="28"/>
          <w:szCs w:val="28"/>
        </w:rPr>
        <w:t xml:space="preserve"> can significantly reduce this workload while ensuring logical and conflict-free scheduling.</w:t>
      </w:r>
    </w:p>
    <w:p w14:paraId="6E253F78" w14:textId="77777777" w:rsidR="00B92221" w:rsidRPr="00B92221" w:rsidRDefault="00B92221" w:rsidP="00B92221">
      <w:pPr>
        <w:rPr>
          <w:sz w:val="28"/>
          <w:szCs w:val="28"/>
        </w:rPr>
      </w:pPr>
      <w:r w:rsidRPr="00B92221">
        <w:rPr>
          <w:sz w:val="28"/>
          <w:szCs w:val="28"/>
        </w:rPr>
        <w:t xml:space="preserve">The </w:t>
      </w:r>
      <w:r w:rsidRPr="00B92221">
        <w:rPr>
          <w:b/>
          <w:bCs/>
          <w:sz w:val="28"/>
          <w:szCs w:val="28"/>
        </w:rPr>
        <w:t>relevance</w:t>
      </w:r>
      <w:r w:rsidRPr="00B92221">
        <w:rPr>
          <w:sz w:val="28"/>
          <w:szCs w:val="28"/>
        </w:rPr>
        <w:t xml:space="preserve"> of this project lies in its ability to integrate artificial intelligence techniques—specifically CSP—with programming to build a smart solution that can adapt to different constraints like teacher availability, subject load, and class timing. CSP-based scheduling systems are already being applied in various fields like airline scheduling, exam timetables, and resource allocation. Implementing such a system in an educational context demonstrates how real-world problems can be modeled and solved computationally.</w:t>
      </w:r>
    </w:p>
    <w:p w14:paraId="2600DBB0" w14:textId="77777777" w:rsidR="00B92221" w:rsidRPr="00B92221" w:rsidRDefault="00B92221" w:rsidP="00B92221">
      <w:pPr>
        <w:rPr>
          <w:sz w:val="28"/>
          <w:szCs w:val="28"/>
        </w:rPr>
      </w:pPr>
      <w:r w:rsidRPr="00B92221">
        <w:rPr>
          <w:sz w:val="28"/>
          <w:szCs w:val="28"/>
        </w:rPr>
        <w:t xml:space="preserve">Additionally, this project enhances understanding of </w:t>
      </w:r>
      <w:r w:rsidRPr="00B92221">
        <w:rPr>
          <w:b/>
          <w:bCs/>
          <w:sz w:val="28"/>
          <w:szCs w:val="28"/>
        </w:rPr>
        <w:t>AI search techniques, problem modeling, and backtracking algorithms</w:t>
      </w:r>
      <w:r w:rsidRPr="00B92221">
        <w:rPr>
          <w:sz w:val="28"/>
          <w:szCs w:val="28"/>
        </w:rPr>
        <w:t>. It helps bridge the gap between theoretical concepts studied in computer science and their practical implementation.</w:t>
      </w:r>
    </w:p>
    <w:p w14:paraId="09F8BF30" w14:textId="77777777" w:rsidR="00B92221" w:rsidRPr="00B92221" w:rsidRDefault="00B92221" w:rsidP="00B92221">
      <w:pPr>
        <w:rPr>
          <w:sz w:val="28"/>
          <w:szCs w:val="28"/>
        </w:rPr>
      </w:pPr>
      <w:r w:rsidRPr="00B92221">
        <w:rPr>
          <w:sz w:val="28"/>
          <w:szCs w:val="28"/>
        </w:rPr>
        <w:t xml:space="preserve">In short, this project was chosen because it provides a realistic and educational application of CSP while solving a genuine, recurring problem faced in academic environments. It promotes both </w:t>
      </w:r>
      <w:r w:rsidRPr="00B92221">
        <w:rPr>
          <w:b/>
          <w:bCs/>
          <w:sz w:val="28"/>
          <w:szCs w:val="28"/>
        </w:rPr>
        <w:t>technical learning</w:t>
      </w:r>
      <w:r w:rsidRPr="00B92221">
        <w:rPr>
          <w:sz w:val="28"/>
          <w:szCs w:val="28"/>
        </w:rPr>
        <w:t xml:space="preserve"> and </w:t>
      </w:r>
      <w:r w:rsidRPr="00B92221">
        <w:rPr>
          <w:b/>
          <w:bCs/>
          <w:sz w:val="28"/>
          <w:szCs w:val="28"/>
        </w:rPr>
        <w:t>practical efficiency</w:t>
      </w:r>
      <w:r w:rsidRPr="00B92221">
        <w:rPr>
          <w:sz w:val="28"/>
          <w:szCs w:val="28"/>
        </w:rPr>
        <w:t>, making it a valuable contribution for students, teachers, and institutions.</w:t>
      </w:r>
    </w:p>
    <w:p w14:paraId="6C07E7FC" w14:textId="77777777" w:rsidR="00AE265F" w:rsidRDefault="00AE265F" w:rsidP="00C76515">
      <w:pPr>
        <w:rPr>
          <w:sz w:val="28"/>
          <w:szCs w:val="28"/>
        </w:rPr>
      </w:pPr>
    </w:p>
    <w:p w14:paraId="5232E81E" w14:textId="77777777" w:rsidR="00AE265F" w:rsidRPr="00C76515" w:rsidRDefault="00AE265F" w:rsidP="00C76515">
      <w:pPr>
        <w:rPr>
          <w:sz w:val="28"/>
          <w:szCs w:val="28"/>
        </w:rPr>
      </w:pPr>
    </w:p>
    <w:p w14:paraId="4623F44D" w14:textId="77777777" w:rsidR="00C76515" w:rsidRPr="00C76515" w:rsidRDefault="00C76515" w:rsidP="00C76515"/>
    <w:p w14:paraId="7B498D78" w14:textId="77777777" w:rsidR="00E06150" w:rsidRDefault="00E06150" w:rsidP="00D62847">
      <w:pPr>
        <w:rPr>
          <w:b/>
          <w:bCs/>
          <w:sz w:val="40"/>
          <w:szCs w:val="40"/>
        </w:rPr>
      </w:pPr>
    </w:p>
    <w:p w14:paraId="2F6A0A18" w14:textId="77777777" w:rsidR="00E06150" w:rsidRDefault="00E06150" w:rsidP="00D62847">
      <w:pPr>
        <w:rPr>
          <w:b/>
          <w:bCs/>
          <w:sz w:val="40"/>
          <w:szCs w:val="40"/>
        </w:rPr>
      </w:pPr>
    </w:p>
    <w:p w14:paraId="5ED806FB" w14:textId="1A404A2B" w:rsidR="00D62847" w:rsidRPr="00D62847" w:rsidRDefault="00E06150" w:rsidP="00D62847">
      <w:pPr>
        <w:rPr>
          <w:b/>
          <w:bCs/>
          <w:sz w:val="44"/>
          <w:szCs w:val="44"/>
        </w:rPr>
      </w:pPr>
      <w:r w:rsidRPr="00E06150">
        <w:rPr>
          <w:b/>
          <w:bCs/>
          <w:sz w:val="44"/>
          <w:szCs w:val="44"/>
        </w:rPr>
        <w:lastRenderedPageBreak/>
        <w:t xml:space="preserve">5. </w:t>
      </w:r>
      <w:r w:rsidR="00D62847" w:rsidRPr="00D62847">
        <w:rPr>
          <w:b/>
          <w:bCs/>
          <w:sz w:val="44"/>
          <w:szCs w:val="44"/>
        </w:rPr>
        <w:t>Methodology / System Design</w:t>
      </w:r>
    </w:p>
    <w:p w14:paraId="2090AF11" w14:textId="259D5657" w:rsidR="00D62847" w:rsidRPr="00D62847" w:rsidRDefault="00D62847" w:rsidP="00D62847">
      <w:pPr>
        <w:rPr>
          <w:sz w:val="32"/>
          <w:szCs w:val="32"/>
        </w:rPr>
      </w:pPr>
      <w:r w:rsidRPr="00D62847">
        <w:rPr>
          <w:sz w:val="32"/>
          <w:szCs w:val="32"/>
        </w:rPr>
        <w:t>The proposed system utilizes the Constraint Satisfaction Problem (CSP) approach to generate feasible and conflict-free timetables. The Python ‘constraint’ library is used to define and solve constraints between subjects, teachers, and time slots. The system’s design includes three ma</w:t>
      </w:r>
      <w:r>
        <w:rPr>
          <w:sz w:val="32"/>
          <w:szCs w:val="32"/>
        </w:rPr>
        <w:t>in</w:t>
      </w:r>
      <w:r w:rsidRPr="00D62847">
        <w:rPr>
          <w:sz w:val="32"/>
          <w:szCs w:val="32"/>
        </w:rPr>
        <w:t xml:space="preserve"> modules: Input Module, CSP Solver, and Output Display.</w:t>
      </w:r>
    </w:p>
    <w:p w14:paraId="6998E2FC" w14:textId="77777777" w:rsidR="00D62847" w:rsidRPr="00D62847" w:rsidRDefault="00D62847" w:rsidP="00D62847">
      <w:pPr>
        <w:rPr>
          <w:sz w:val="32"/>
          <w:szCs w:val="32"/>
        </w:rPr>
      </w:pPr>
      <w:r w:rsidRPr="00D62847">
        <w:rPr>
          <w:sz w:val="32"/>
          <w:szCs w:val="32"/>
        </w:rPr>
        <w:t>The process includes the following steps:</w:t>
      </w:r>
    </w:p>
    <w:p w14:paraId="2948C626" w14:textId="77777777" w:rsidR="00D62847" w:rsidRPr="00D62847" w:rsidRDefault="00D62847" w:rsidP="00D62847">
      <w:pPr>
        <w:rPr>
          <w:sz w:val="32"/>
          <w:szCs w:val="32"/>
        </w:rPr>
      </w:pPr>
      <w:r w:rsidRPr="00D62847">
        <w:rPr>
          <w:sz w:val="32"/>
          <w:szCs w:val="32"/>
        </w:rPr>
        <w:t>1. Input of subjects, teachers, and number of periods per week.</w:t>
      </w:r>
    </w:p>
    <w:p w14:paraId="67E66928" w14:textId="77777777" w:rsidR="00D62847" w:rsidRPr="00D62847" w:rsidRDefault="00D62847" w:rsidP="00D62847">
      <w:pPr>
        <w:rPr>
          <w:sz w:val="32"/>
          <w:szCs w:val="32"/>
        </w:rPr>
      </w:pPr>
      <w:r w:rsidRPr="00D62847">
        <w:rPr>
          <w:sz w:val="32"/>
          <w:szCs w:val="32"/>
        </w:rPr>
        <w:t>2. Definition of days and period timings.</w:t>
      </w:r>
    </w:p>
    <w:p w14:paraId="0D5D1D11" w14:textId="77777777" w:rsidR="00D62847" w:rsidRPr="00D62847" w:rsidRDefault="00D62847" w:rsidP="00D62847">
      <w:pPr>
        <w:rPr>
          <w:sz w:val="32"/>
          <w:szCs w:val="32"/>
        </w:rPr>
      </w:pPr>
      <w:r w:rsidRPr="00D62847">
        <w:rPr>
          <w:sz w:val="32"/>
          <w:szCs w:val="32"/>
        </w:rPr>
        <w:t xml:space="preserve">3. Application of CSP constraints using </w:t>
      </w:r>
      <w:proofErr w:type="spellStart"/>
      <w:r w:rsidRPr="00D62847">
        <w:rPr>
          <w:sz w:val="32"/>
          <w:szCs w:val="32"/>
        </w:rPr>
        <w:t>AllDifferent</w:t>
      </w:r>
      <w:proofErr w:type="spellEnd"/>
      <w:r w:rsidRPr="00D62847">
        <w:rPr>
          <w:sz w:val="32"/>
          <w:szCs w:val="32"/>
        </w:rPr>
        <w:t xml:space="preserve"> and custom teacher conflict constraints.</w:t>
      </w:r>
    </w:p>
    <w:p w14:paraId="4830E07B" w14:textId="77777777" w:rsidR="00D62847" w:rsidRPr="00D62847" w:rsidRDefault="00D62847" w:rsidP="00D62847">
      <w:pPr>
        <w:rPr>
          <w:sz w:val="32"/>
          <w:szCs w:val="32"/>
        </w:rPr>
      </w:pPr>
      <w:r w:rsidRPr="00D62847">
        <w:rPr>
          <w:sz w:val="32"/>
          <w:szCs w:val="32"/>
        </w:rPr>
        <w:t>4. Solving the CSP to assign subjects to available time slots.</w:t>
      </w:r>
    </w:p>
    <w:p w14:paraId="16209738" w14:textId="77777777" w:rsidR="00D62847" w:rsidRPr="00D62847" w:rsidRDefault="00D62847" w:rsidP="00D62847">
      <w:pPr>
        <w:rPr>
          <w:sz w:val="32"/>
          <w:szCs w:val="32"/>
        </w:rPr>
      </w:pPr>
      <w:r w:rsidRPr="00D62847">
        <w:rPr>
          <w:sz w:val="32"/>
          <w:szCs w:val="32"/>
        </w:rPr>
        <w:t xml:space="preserve">5. Displaying the final timetable using </w:t>
      </w:r>
      <w:proofErr w:type="spellStart"/>
      <w:r w:rsidRPr="00D62847">
        <w:rPr>
          <w:sz w:val="32"/>
          <w:szCs w:val="32"/>
        </w:rPr>
        <w:t>Tkinter</w:t>
      </w:r>
      <w:proofErr w:type="spellEnd"/>
      <w:r w:rsidRPr="00D62847">
        <w:rPr>
          <w:sz w:val="32"/>
          <w:szCs w:val="32"/>
        </w:rPr>
        <w:t xml:space="preserve"> GUI.</w:t>
      </w:r>
    </w:p>
    <w:p w14:paraId="43048F83" w14:textId="25CCD51E" w:rsidR="00D62847" w:rsidRDefault="00D62847" w:rsidP="00D62847">
      <w:pPr>
        <w:rPr>
          <w:sz w:val="32"/>
          <w:szCs w:val="32"/>
        </w:rPr>
      </w:pPr>
      <w:r>
        <w:rPr>
          <w:sz w:val="32"/>
          <w:szCs w:val="32"/>
        </w:rPr>
        <w:t xml:space="preserve">The overall architecture of the system is represented through the following block diagram. It </w:t>
      </w:r>
      <w:proofErr w:type="gramStart"/>
      <w:r>
        <w:rPr>
          <w:sz w:val="32"/>
          <w:szCs w:val="32"/>
        </w:rPr>
        <w:t>show</w:t>
      </w:r>
      <w:proofErr w:type="gramEnd"/>
      <w:r>
        <w:rPr>
          <w:sz w:val="32"/>
          <w:szCs w:val="32"/>
        </w:rPr>
        <w:t xml:space="preserve"> the flow of information from user input to timetable generation through various modules.</w:t>
      </w:r>
    </w:p>
    <w:p w14:paraId="52E21583" w14:textId="03626FF0" w:rsidR="00D62847" w:rsidRDefault="00D62847" w:rsidP="00D62847">
      <w:pPr>
        <w:rPr>
          <w:sz w:val="32"/>
          <w:szCs w:val="32"/>
        </w:rPr>
      </w:pPr>
    </w:p>
    <w:p w14:paraId="2A7B3515" w14:textId="77777777" w:rsidR="00CC34A1" w:rsidRDefault="00D62847" w:rsidP="00D62847">
      <w:pPr>
        <w:rPr>
          <w:sz w:val="32"/>
          <w:szCs w:val="32"/>
        </w:rPr>
      </w:pPr>
      <w:r>
        <w:rPr>
          <w:sz w:val="32"/>
          <w:szCs w:val="32"/>
        </w:rPr>
        <w:t xml:space="preserve">                  </w:t>
      </w:r>
    </w:p>
    <w:p w14:paraId="29BA8362" w14:textId="77777777" w:rsidR="00CC34A1" w:rsidRDefault="00CC34A1" w:rsidP="00D62847">
      <w:pPr>
        <w:rPr>
          <w:sz w:val="32"/>
          <w:szCs w:val="32"/>
        </w:rPr>
      </w:pPr>
    </w:p>
    <w:p w14:paraId="39EAAB46" w14:textId="77777777" w:rsidR="00CC34A1" w:rsidRDefault="00CC34A1" w:rsidP="00D62847">
      <w:pPr>
        <w:rPr>
          <w:sz w:val="32"/>
          <w:szCs w:val="32"/>
        </w:rPr>
      </w:pPr>
    </w:p>
    <w:p w14:paraId="3423F2F8" w14:textId="77777777" w:rsidR="00CC34A1" w:rsidRDefault="00CC34A1" w:rsidP="00D62847">
      <w:pPr>
        <w:rPr>
          <w:sz w:val="32"/>
          <w:szCs w:val="32"/>
        </w:rPr>
      </w:pPr>
    </w:p>
    <w:p w14:paraId="580D4E4B" w14:textId="5C1F2AA9" w:rsidR="00D62847" w:rsidRDefault="00D62847" w:rsidP="00D62847">
      <w:pPr>
        <w:rPr>
          <w:sz w:val="32"/>
          <w:szCs w:val="32"/>
        </w:rPr>
      </w:pPr>
      <w:r>
        <w:rPr>
          <w:noProof/>
          <w:sz w:val="32"/>
          <w:szCs w:val="32"/>
        </w:rPr>
        <w:lastRenderedPageBreak/>
        <mc:AlternateContent>
          <mc:Choice Requires="wps">
            <w:drawing>
              <wp:anchor distT="0" distB="0" distL="114300" distR="114300" simplePos="0" relativeHeight="251659264" behindDoc="1" locked="0" layoutInCell="1" allowOverlap="1" wp14:anchorId="4DC087DE" wp14:editId="238ED64A">
                <wp:simplePos x="0" y="0"/>
                <wp:positionH relativeFrom="column">
                  <wp:posOffset>1409700</wp:posOffset>
                </wp:positionH>
                <wp:positionV relativeFrom="paragraph">
                  <wp:posOffset>-123825</wp:posOffset>
                </wp:positionV>
                <wp:extent cx="2095500" cy="1828800"/>
                <wp:effectExtent l="0" t="0" r="19050" b="19050"/>
                <wp:wrapNone/>
                <wp:docPr id="1828443423" name="Rectangle 2"/>
                <wp:cNvGraphicFramePr/>
                <a:graphic xmlns:a="http://schemas.openxmlformats.org/drawingml/2006/main">
                  <a:graphicData uri="http://schemas.microsoft.com/office/word/2010/wordprocessingShape">
                    <wps:wsp>
                      <wps:cNvSpPr/>
                      <wps:spPr>
                        <a:xfrm>
                          <a:off x="0" y="0"/>
                          <a:ext cx="2095500" cy="1828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14DB31" id="Rectangle 2" o:spid="_x0000_s1026" style="position:absolute;margin-left:111pt;margin-top:-9.75pt;width:165pt;height:2in;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" fillcolor="white [3201]" strokecolor="black [3200]" strokeweight="2pt"/>
            </w:pict>
          </mc:Fallback>
        </mc:AlternateContent>
      </w:r>
      <w:r w:rsidR="00CC34A1">
        <w:rPr>
          <w:sz w:val="32"/>
          <w:szCs w:val="32"/>
        </w:rPr>
        <w:t xml:space="preserve">                                      </w:t>
      </w:r>
      <w:r>
        <w:rPr>
          <w:sz w:val="32"/>
          <w:szCs w:val="32"/>
        </w:rPr>
        <w:t>User Input GUI</w:t>
      </w:r>
    </w:p>
    <w:p w14:paraId="6DB07BEC" w14:textId="2A7AEC37" w:rsidR="00D62847" w:rsidRDefault="00D62847" w:rsidP="00D62847">
      <w:pPr>
        <w:rPr>
          <w:sz w:val="32"/>
          <w:szCs w:val="32"/>
        </w:rPr>
      </w:pPr>
      <w:r>
        <w:rPr>
          <w:sz w:val="32"/>
          <w:szCs w:val="32"/>
        </w:rPr>
        <w:t xml:space="preserve">                  </w:t>
      </w:r>
      <w:r w:rsidR="007E1BE7">
        <w:rPr>
          <w:sz w:val="32"/>
          <w:szCs w:val="32"/>
        </w:rPr>
        <w:t xml:space="preserve">                 </w:t>
      </w:r>
      <w:r>
        <w:rPr>
          <w:sz w:val="32"/>
          <w:szCs w:val="32"/>
        </w:rPr>
        <w:t xml:space="preserve"> (</w:t>
      </w:r>
      <w:proofErr w:type="spellStart"/>
      <w:r>
        <w:rPr>
          <w:sz w:val="32"/>
          <w:szCs w:val="32"/>
        </w:rPr>
        <w:t>Tkinter</w:t>
      </w:r>
      <w:proofErr w:type="spellEnd"/>
      <w:r>
        <w:rPr>
          <w:sz w:val="32"/>
          <w:szCs w:val="32"/>
        </w:rPr>
        <w:t xml:space="preserve"> Interface)</w:t>
      </w:r>
    </w:p>
    <w:p w14:paraId="6ED3FBD9" w14:textId="1542AEA8" w:rsidR="007E1BE7" w:rsidRPr="007E1BE7" w:rsidRDefault="00D62847" w:rsidP="007E1BE7">
      <w:pPr>
        <w:pStyle w:val="ListParagraph"/>
        <w:numPr>
          <w:ilvl w:val="0"/>
          <w:numId w:val="36"/>
        </w:numPr>
        <w:rPr>
          <w:sz w:val="32"/>
          <w:szCs w:val="32"/>
        </w:rPr>
      </w:pPr>
      <w:r w:rsidRPr="007E1BE7">
        <w:rPr>
          <w:sz w:val="32"/>
          <w:szCs w:val="32"/>
        </w:rPr>
        <w:t>Ente</w:t>
      </w:r>
      <w:r w:rsidR="007E1BE7" w:rsidRPr="007E1BE7">
        <w:rPr>
          <w:sz w:val="32"/>
          <w:szCs w:val="32"/>
        </w:rPr>
        <w:t>r subjects</w:t>
      </w:r>
    </w:p>
    <w:p w14:paraId="20057217" w14:textId="0DA262B3" w:rsidR="00D62847" w:rsidRPr="007E1BE7" w:rsidRDefault="00D62847" w:rsidP="007E1BE7">
      <w:pPr>
        <w:pStyle w:val="ListParagraph"/>
        <w:numPr>
          <w:ilvl w:val="0"/>
          <w:numId w:val="36"/>
        </w:numPr>
        <w:rPr>
          <w:sz w:val="32"/>
          <w:szCs w:val="32"/>
        </w:rPr>
      </w:pPr>
      <w:r w:rsidRPr="007E1BE7">
        <w:rPr>
          <w:sz w:val="32"/>
          <w:szCs w:val="32"/>
        </w:rPr>
        <w:t>Assign teachers</w:t>
      </w:r>
    </w:p>
    <w:p w14:paraId="5669C256" w14:textId="4CC709D0" w:rsidR="00CC34A1" w:rsidRDefault="00D62847" w:rsidP="007E1BE7">
      <w:pPr>
        <w:pStyle w:val="ListParagraph"/>
        <w:numPr>
          <w:ilvl w:val="0"/>
          <w:numId w:val="36"/>
        </w:numPr>
        <w:rPr>
          <w:sz w:val="32"/>
          <w:szCs w:val="32"/>
        </w:rPr>
      </w:pPr>
      <w:r w:rsidRPr="007E1BE7">
        <w:rPr>
          <w:sz w:val="32"/>
          <w:szCs w:val="32"/>
        </w:rPr>
        <w:t>Set days &amp; tim</w:t>
      </w:r>
      <w:r w:rsidR="00CC34A1">
        <w:rPr>
          <w:sz w:val="32"/>
          <w:szCs w:val="32"/>
        </w:rPr>
        <w:t>ing</w:t>
      </w:r>
    </w:p>
    <w:p w14:paraId="5B4AEDA3" w14:textId="7D3C49A8" w:rsidR="00CC34A1" w:rsidRDefault="00CC34A1" w:rsidP="00CC34A1">
      <w:pPr>
        <w:pStyle w:val="ListParagraph"/>
        <w:ind w:left="2835"/>
        <w:rPr>
          <w:sz w:val="32"/>
          <w:szCs w:val="32"/>
        </w:rPr>
      </w:pPr>
      <w:r>
        <w:rPr>
          <w:noProof/>
        </w:rPr>
        <mc:AlternateContent>
          <mc:Choice Requires="wps">
            <w:drawing>
              <wp:anchor distT="0" distB="0" distL="114300" distR="114300" simplePos="0" relativeHeight="251661312" behindDoc="0" locked="0" layoutInCell="1" allowOverlap="1" wp14:anchorId="59C52387" wp14:editId="6D6865D6">
                <wp:simplePos x="0" y="0"/>
                <wp:positionH relativeFrom="column">
                  <wp:posOffset>2152015</wp:posOffset>
                </wp:positionH>
                <wp:positionV relativeFrom="paragraph">
                  <wp:posOffset>185420</wp:posOffset>
                </wp:positionV>
                <wp:extent cx="676275" cy="571500"/>
                <wp:effectExtent l="19050" t="0" r="47625" b="38100"/>
                <wp:wrapNone/>
                <wp:docPr id="406407644" name="Arrow: Down 6"/>
                <wp:cNvGraphicFramePr/>
                <a:graphic xmlns:a="http://schemas.openxmlformats.org/drawingml/2006/main">
                  <a:graphicData uri="http://schemas.microsoft.com/office/word/2010/wordprocessingShape">
                    <wps:wsp>
                      <wps:cNvSpPr/>
                      <wps:spPr>
                        <a:xfrm>
                          <a:off x="0" y="0"/>
                          <a:ext cx="676275" cy="571500"/>
                        </a:xfrm>
                        <a:prstGeom prst="downArrow">
                          <a:avLst/>
                        </a:prstGeom>
                      </wps:spPr>
                      <wps:style>
                        <a:lnRef idx="2">
                          <a:schemeClr val="dk1"/>
                        </a:lnRef>
                        <a:fillRef idx="1">
                          <a:schemeClr val="lt1"/>
                        </a:fillRef>
                        <a:effectRef idx="0">
                          <a:schemeClr val="dk1"/>
                        </a:effectRef>
                        <a:fontRef idx="minor">
                          <a:schemeClr val="dk1"/>
                        </a:fontRef>
                      </wps:style>
                      <wps:txbx>
                        <w:txbxContent>
                          <w:p w14:paraId="0CE2A1DD" w14:textId="5917B8AE" w:rsidR="00CC34A1" w:rsidRDefault="00CC34A1" w:rsidP="00CC34A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523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left:0;text-align:left;margin-left:169.45pt;margin-top:14.6pt;width:53.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" adj="10800" fillcolor="white [3201]" strokecolor="black [3200]" strokeweight="2pt">
                <v:textbox>
                  <w:txbxContent>
                    <w:p w14:paraId="0CE2A1DD" w14:textId="5917B8AE" w:rsidR="00CC34A1" w:rsidRDefault="00CC34A1" w:rsidP="00CC34A1">
                      <w:pPr>
                        <w:jc w:val="center"/>
                      </w:pPr>
                      <w:r>
                        <w:t xml:space="preserve"> </w:t>
                      </w:r>
                    </w:p>
                  </w:txbxContent>
                </v:textbox>
              </v:shape>
            </w:pict>
          </mc:Fallback>
        </mc:AlternateContent>
      </w:r>
    </w:p>
    <w:p w14:paraId="52CE20CD" w14:textId="2869C877" w:rsidR="00CC34A1" w:rsidRDefault="00CC34A1" w:rsidP="00CC34A1">
      <w:pPr>
        <w:pStyle w:val="ListParagraph"/>
        <w:ind w:left="2835"/>
        <w:rPr>
          <w:sz w:val="32"/>
          <w:szCs w:val="32"/>
        </w:rPr>
      </w:pPr>
    </w:p>
    <w:p w14:paraId="016F2B7E" w14:textId="777210E9" w:rsidR="00CC34A1" w:rsidRDefault="00CC34A1" w:rsidP="00CC34A1">
      <w:pPr>
        <w:pStyle w:val="ListParagraph"/>
        <w:ind w:left="2835"/>
        <w:rPr>
          <w:sz w:val="32"/>
          <w:szCs w:val="32"/>
        </w:rPr>
      </w:pPr>
      <w:r>
        <w:rPr>
          <w:noProof/>
        </w:rPr>
        <mc:AlternateContent>
          <mc:Choice Requires="wps">
            <w:drawing>
              <wp:anchor distT="0" distB="0" distL="114300" distR="114300" simplePos="0" relativeHeight="251654144" behindDoc="1" locked="0" layoutInCell="1" allowOverlap="1" wp14:anchorId="04057731" wp14:editId="19F7FB49">
                <wp:simplePos x="0" y="0"/>
                <wp:positionH relativeFrom="column">
                  <wp:posOffset>1276350</wp:posOffset>
                </wp:positionH>
                <wp:positionV relativeFrom="paragraph">
                  <wp:posOffset>356870</wp:posOffset>
                </wp:positionV>
                <wp:extent cx="2600325" cy="2266950"/>
                <wp:effectExtent l="0" t="0" r="28575" b="19050"/>
                <wp:wrapNone/>
                <wp:docPr id="191928346" name="Rectangle 4"/>
                <wp:cNvGraphicFramePr/>
                <a:graphic xmlns:a="http://schemas.openxmlformats.org/drawingml/2006/main">
                  <a:graphicData uri="http://schemas.microsoft.com/office/word/2010/wordprocessingShape">
                    <wps:wsp>
                      <wps:cNvSpPr/>
                      <wps:spPr>
                        <a:xfrm>
                          <a:off x="0" y="0"/>
                          <a:ext cx="2600325" cy="2266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2F838" id="Rectangle 4" o:spid="_x0000_s1026" style="position:absolute;margin-left:100.5pt;margin-top:28.1pt;width:204.7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" fillcolor="white [3201]" strokecolor="black [3200]" strokeweight="2pt"/>
            </w:pict>
          </mc:Fallback>
        </mc:AlternateContent>
      </w:r>
    </w:p>
    <w:p w14:paraId="7B55EC39" w14:textId="4ED5B448" w:rsidR="00D62847" w:rsidRPr="00CC34A1" w:rsidRDefault="00CC34A1" w:rsidP="00CC34A1">
      <w:pPr>
        <w:rPr>
          <w:sz w:val="32"/>
          <w:szCs w:val="32"/>
        </w:rPr>
      </w:pPr>
      <w:r>
        <w:rPr>
          <w:sz w:val="32"/>
          <w:szCs w:val="32"/>
        </w:rPr>
        <w:t xml:space="preserve">                                </w:t>
      </w:r>
      <w:r w:rsidR="007E1BE7" w:rsidRPr="00CC34A1">
        <w:rPr>
          <w:sz w:val="32"/>
          <w:szCs w:val="32"/>
        </w:rPr>
        <w:t>Data Processing Unit</w:t>
      </w:r>
    </w:p>
    <w:p w14:paraId="1710D77A" w14:textId="74D46CF9" w:rsidR="007E1BE7" w:rsidRDefault="007E1BE7" w:rsidP="00D62847">
      <w:pPr>
        <w:rPr>
          <w:sz w:val="32"/>
          <w:szCs w:val="32"/>
        </w:rPr>
      </w:pPr>
      <w:r>
        <w:rPr>
          <w:sz w:val="32"/>
          <w:szCs w:val="32"/>
        </w:rPr>
        <w:t xml:space="preserve">                          </w:t>
      </w:r>
      <w:r w:rsidR="00CC34A1">
        <w:rPr>
          <w:sz w:val="32"/>
          <w:szCs w:val="32"/>
        </w:rPr>
        <w:t xml:space="preserve">      </w:t>
      </w:r>
      <w:r>
        <w:rPr>
          <w:sz w:val="32"/>
          <w:szCs w:val="32"/>
        </w:rPr>
        <w:t>(Input Validation Layer)</w:t>
      </w:r>
    </w:p>
    <w:p w14:paraId="2C6FB909" w14:textId="5B5A2D7E" w:rsidR="007E1BE7" w:rsidRPr="00CC34A1" w:rsidRDefault="007E1BE7" w:rsidP="00CC34A1">
      <w:pPr>
        <w:pStyle w:val="ListParagraph"/>
        <w:numPr>
          <w:ilvl w:val="0"/>
          <w:numId w:val="41"/>
        </w:numPr>
        <w:rPr>
          <w:sz w:val="32"/>
          <w:szCs w:val="32"/>
        </w:rPr>
      </w:pPr>
      <w:r w:rsidRPr="00CC34A1">
        <w:rPr>
          <w:sz w:val="32"/>
          <w:szCs w:val="32"/>
        </w:rPr>
        <w:t xml:space="preserve">Stores subjects, teachers </w:t>
      </w:r>
    </w:p>
    <w:p w14:paraId="581B947A" w14:textId="249E04C9" w:rsidR="007E1BE7" w:rsidRDefault="007E1BE7" w:rsidP="00D62847">
      <w:pPr>
        <w:rPr>
          <w:sz w:val="32"/>
          <w:szCs w:val="32"/>
        </w:rPr>
      </w:pPr>
      <w:r>
        <w:rPr>
          <w:sz w:val="32"/>
          <w:szCs w:val="32"/>
        </w:rPr>
        <w:t xml:space="preserve">                              and period data</w:t>
      </w:r>
    </w:p>
    <w:p w14:paraId="03221969" w14:textId="4999C9F9" w:rsidR="007E1BE7" w:rsidRPr="00CC34A1" w:rsidRDefault="007E1BE7" w:rsidP="00CC34A1">
      <w:pPr>
        <w:pStyle w:val="ListParagraph"/>
        <w:numPr>
          <w:ilvl w:val="0"/>
          <w:numId w:val="41"/>
        </w:numPr>
        <w:rPr>
          <w:sz w:val="32"/>
          <w:szCs w:val="32"/>
        </w:rPr>
      </w:pPr>
      <w:r w:rsidRPr="00CC34A1">
        <w:rPr>
          <w:sz w:val="32"/>
          <w:szCs w:val="32"/>
        </w:rPr>
        <w:t>Prepare CSP variables</w:t>
      </w:r>
    </w:p>
    <w:p w14:paraId="3B81EA93" w14:textId="15B23A5F" w:rsidR="00D62847" w:rsidRDefault="007E1BE7" w:rsidP="00C76515">
      <w:pPr>
        <w:rPr>
          <w:b/>
          <w:bCs/>
          <w:sz w:val="40"/>
          <w:szCs w:val="40"/>
        </w:rPr>
      </w:pPr>
      <w:r>
        <w:rPr>
          <w:b/>
          <w:bCs/>
          <w:noProof/>
          <w:sz w:val="40"/>
          <w:szCs w:val="40"/>
        </w:rPr>
        <mc:AlternateContent>
          <mc:Choice Requires="wps">
            <w:drawing>
              <wp:anchor distT="0" distB="0" distL="114300" distR="114300" simplePos="0" relativeHeight="251662336" behindDoc="0" locked="0" layoutInCell="1" allowOverlap="1" wp14:anchorId="717613F8" wp14:editId="688C9267">
                <wp:simplePos x="0" y="0"/>
                <wp:positionH relativeFrom="column">
                  <wp:posOffset>2133600</wp:posOffset>
                </wp:positionH>
                <wp:positionV relativeFrom="paragraph">
                  <wp:posOffset>290831</wp:posOffset>
                </wp:positionV>
                <wp:extent cx="666750" cy="590550"/>
                <wp:effectExtent l="19050" t="0" r="38100" b="38100"/>
                <wp:wrapNone/>
                <wp:docPr id="134352540" name="Arrow: Down 5"/>
                <wp:cNvGraphicFramePr/>
                <a:graphic xmlns:a="http://schemas.openxmlformats.org/drawingml/2006/main">
                  <a:graphicData uri="http://schemas.microsoft.com/office/word/2010/wordprocessingShape">
                    <wps:wsp>
                      <wps:cNvSpPr/>
                      <wps:spPr>
                        <a:xfrm>
                          <a:off x="0" y="0"/>
                          <a:ext cx="666750" cy="590550"/>
                        </a:xfrm>
                        <a:prstGeom prst="downArrow">
                          <a:avLst>
                            <a:gd name="adj1" fmla="val 50000"/>
                            <a:gd name="adj2" fmla="val 53279"/>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060C5" id="Arrow: Down 5" o:spid="_x0000_s1026" type="#_x0000_t67" style="position:absolute;margin-left:168pt;margin-top:22.9pt;width:52.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" adj="10092" fillcolor="white [3201]" strokecolor="black [3200]" strokeweight="2pt"/>
            </w:pict>
          </mc:Fallback>
        </mc:AlternateContent>
      </w:r>
    </w:p>
    <w:p w14:paraId="53FD70FB" w14:textId="31988569" w:rsidR="00E468A6" w:rsidRDefault="00E468A6" w:rsidP="00C76515">
      <w:pPr>
        <w:rPr>
          <w:b/>
          <w:bCs/>
          <w:sz w:val="40"/>
          <w:szCs w:val="40"/>
        </w:rPr>
      </w:pPr>
    </w:p>
    <w:p w14:paraId="18DAE074" w14:textId="77777777" w:rsidR="002E1405" w:rsidRDefault="002E1405" w:rsidP="00C76515">
      <w:pPr>
        <w:rPr>
          <w:sz w:val="32"/>
          <w:szCs w:val="32"/>
        </w:rPr>
      </w:pPr>
      <w:r>
        <w:rPr>
          <w:noProof/>
          <w:sz w:val="32"/>
          <w:szCs w:val="32"/>
        </w:rPr>
        <mc:AlternateContent>
          <mc:Choice Requires="wps">
            <w:drawing>
              <wp:anchor distT="0" distB="0" distL="114300" distR="114300" simplePos="0" relativeHeight="251665408" behindDoc="1" locked="0" layoutInCell="1" allowOverlap="1" wp14:anchorId="37F2DE36" wp14:editId="76CACA8D">
                <wp:simplePos x="0" y="0"/>
                <wp:positionH relativeFrom="column">
                  <wp:posOffset>1181100</wp:posOffset>
                </wp:positionH>
                <wp:positionV relativeFrom="paragraph">
                  <wp:posOffset>9525</wp:posOffset>
                </wp:positionV>
                <wp:extent cx="3067050" cy="2647950"/>
                <wp:effectExtent l="0" t="0" r="19050" b="19050"/>
                <wp:wrapNone/>
                <wp:docPr id="28340313" name="Rectangle 7"/>
                <wp:cNvGraphicFramePr/>
                <a:graphic xmlns:a="http://schemas.openxmlformats.org/drawingml/2006/main">
                  <a:graphicData uri="http://schemas.microsoft.com/office/word/2010/wordprocessingShape">
                    <wps:wsp>
                      <wps:cNvSpPr/>
                      <wps:spPr>
                        <a:xfrm>
                          <a:off x="0" y="0"/>
                          <a:ext cx="3067050" cy="2647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58B63" id="Rectangle 7" o:spid="_x0000_s1026" style="position:absolute;margin-left:93pt;margin-top:.75pt;width:241.5pt;height:20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" fillcolor="white [3201]" strokecolor="black [3200]" strokeweight="2pt"/>
            </w:pict>
          </mc:Fallback>
        </mc:AlternateContent>
      </w:r>
      <w:r w:rsidR="00CC34A1">
        <w:rPr>
          <w:sz w:val="32"/>
          <w:szCs w:val="32"/>
        </w:rPr>
        <w:t xml:space="preserve">                      </w:t>
      </w:r>
      <w:r>
        <w:rPr>
          <w:sz w:val="32"/>
          <w:szCs w:val="32"/>
        </w:rPr>
        <w:t xml:space="preserve">        </w:t>
      </w:r>
      <w:r w:rsidR="00CC34A1">
        <w:rPr>
          <w:sz w:val="32"/>
          <w:szCs w:val="32"/>
        </w:rPr>
        <w:t>Constraint Satisfaction Solver</w:t>
      </w:r>
    </w:p>
    <w:p w14:paraId="38836393" w14:textId="4E9DDD17" w:rsidR="00CC34A1" w:rsidRDefault="002E1405" w:rsidP="00C76515">
      <w:pPr>
        <w:rPr>
          <w:sz w:val="32"/>
          <w:szCs w:val="32"/>
        </w:rPr>
      </w:pPr>
      <w:r>
        <w:rPr>
          <w:sz w:val="32"/>
          <w:szCs w:val="32"/>
        </w:rPr>
        <w:t xml:space="preserve">                             </w:t>
      </w:r>
      <w:r w:rsidR="00CC34A1">
        <w:rPr>
          <w:sz w:val="32"/>
          <w:szCs w:val="32"/>
        </w:rPr>
        <w:t xml:space="preserve"> (python-constraint </w:t>
      </w:r>
      <w:proofErr w:type="spellStart"/>
      <w:r w:rsidR="00CC34A1">
        <w:rPr>
          <w:sz w:val="32"/>
          <w:szCs w:val="32"/>
        </w:rPr>
        <w:t>libraray</w:t>
      </w:r>
      <w:proofErr w:type="spellEnd"/>
      <w:r w:rsidR="00CC34A1">
        <w:rPr>
          <w:sz w:val="32"/>
          <w:szCs w:val="32"/>
        </w:rPr>
        <w:t>)</w:t>
      </w:r>
    </w:p>
    <w:p w14:paraId="66ABE5DE" w14:textId="27069378" w:rsidR="00CC34A1" w:rsidRPr="00CC34A1" w:rsidRDefault="00CC34A1" w:rsidP="00CC34A1">
      <w:pPr>
        <w:pStyle w:val="ListParagraph"/>
        <w:numPr>
          <w:ilvl w:val="0"/>
          <w:numId w:val="41"/>
        </w:numPr>
        <w:rPr>
          <w:sz w:val="32"/>
          <w:szCs w:val="32"/>
        </w:rPr>
      </w:pPr>
      <w:r w:rsidRPr="00CC34A1">
        <w:rPr>
          <w:sz w:val="32"/>
          <w:szCs w:val="32"/>
        </w:rPr>
        <w:t>Define constraints:</w:t>
      </w:r>
      <w:r w:rsidRPr="00CC34A1">
        <w:rPr>
          <w:sz w:val="32"/>
          <w:szCs w:val="32"/>
        </w:rPr>
        <w:br/>
        <w:t>- No teacher conflicts</w:t>
      </w:r>
    </w:p>
    <w:p w14:paraId="3D39B904" w14:textId="61803FC2" w:rsidR="00CC34A1" w:rsidRDefault="00CC34A1" w:rsidP="00CC34A1">
      <w:pPr>
        <w:rPr>
          <w:sz w:val="32"/>
          <w:szCs w:val="32"/>
        </w:rPr>
      </w:pPr>
      <w:r>
        <w:rPr>
          <w:sz w:val="32"/>
          <w:szCs w:val="32"/>
        </w:rPr>
        <w:t xml:space="preserve">                                     - </w:t>
      </w:r>
      <w:r w:rsidRPr="00CC34A1">
        <w:rPr>
          <w:sz w:val="32"/>
          <w:szCs w:val="32"/>
        </w:rPr>
        <w:t>No</w:t>
      </w:r>
      <w:r>
        <w:rPr>
          <w:sz w:val="32"/>
          <w:szCs w:val="32"/>
        </w:rPr>
        <w:t xml:space="preserve"> subject overlap</w:t>
      </w:r>
    </w:p>
    <w:p w14:paraId="7CF1ED37" w14:textId="4DC72D2D" w:rsidR="00CC34A1" w:rsidRDefault="00CC34A1" w:rsidP="00CC34A1">
      <w:pPr>
        <w:rPr>
          <w:sz w:val="32"/>
          <w:szCs w:val="32"/>
        </w:rPr>
      </w:pPr>
      <w:r>
        <w:rPr>
          <w:sz w:val="32"/>
          <w:szCs w:val="32"/>
        </w:rPr>
        <w:t xml:space="preserve">                                     - Balanced period allocation</w:t>
      </w:r>
    </w:p>
    <w:p w14:paraId="2D825330" w14:textId="1E6FAF00" w:rsidR="002E1405" w:rsidRDefault="00CC34A1" w:rsidP="00CC34A1">
      <w:pPr>
        <w:pStyle w:val="ListParagraph"/>
        <w:numPr>
          <w:ilvl w:val="0"/>
          <w:numId w:val="41"/>
        </w:numPr>
        <w:rPr>
          <w:sz w:val="32"/>
          <w:szCs w:val="32"/>
        </w:rPr>
      </w:pPr>
      <w:r w:rsidRPr="00CC34A1">
        <w:rPr>
          <w:sz w:val="32"/>
          <w:szCs w:val="32"/>
        </w:rPr>
        <w:t>Generate valid timetable slot</w:t>
      </w:r>
    </w:p>
    <w:p w14:paraId="6ADA230D" w14:textId="036E6EEB" w:rsidR="00CC34A1" w:rsidRPr="002E1405" w:rsidRDefault="002E1405" w:rsidP="002E1405">
      <w:pPr>
        <w:ind w:left="2265"/>
        <w:rPr>
          <w:sz w:val="32"/>
          <w:szCs w:val="32"/>
        </w:rPr>
      </w:pPr>
      <w:r>
        <w:rPr>
          <w:noProof/>
        </w:rPr>
        <w:lastRenderedPageBreak/>
        <mc:AlternateContent>
          <mc:Choice Requires="wps">
            <w:drawing>
              <wp:anchor distT="0" distB="0" distL="114300" distR="114300" simplePos="0" relativeHeight="251672576" behindDoc="1" locked="0" layoutInCell="1" allowOverlap="1" wp14:anchorId="059546F3" wp14:editId="0023B403">
                <wp:simplePos x="0" y="0"/>
                <wp:positionH relativeFrom="column">
                  <wp:posOffset>1257301</wp:posOffset>
                </wp:positionH>
                <wp:positionV relativeFrom="paragraph">
                  <wp:posOffset>-190500</wp:posOffset>
                </wp:positionV>
                <wp:extent cx="2990850" cy="1800225"/>
                <wp:effectExtent l="0" t="0" r="19050" b="28575"/>
                <wp:wrapNone/>
                <wp:docPr id="1605522578" name="Rectangle 8"/>
                <wp:cNvGraphicFramePr/>
                <a:graphic xmlns:a="http://schemas.openxmlformats.org/drawingml/2006/main">
                  <a:graphicData uri="http://schemas.microsoft.com/office/word/2010/wordprocessingShape">
                    <wps:wsp>
                      <wps:cNvSpPr/>
                      <wps:spPr>
                        <a:xfrm>
                          <a:off x="0" y="0"/>
                          <a:ext cx="2990850" cy="1800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5DA21" id="Rectangle 8" o:spid="_x0000_s1026" style="position:absolute;margin-left:99pt;margin-top:-15pt;width:235.5pt;height:141.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" fillcolor="white [3201]" strokecolor="black [3200]" strokeweight="2pt"/>
            </w:pict>
          </mc:Fallback>
        </mc:AlternateContent>
      </w:r>
      <w:r>
        <w:rPr>
          <w:sz w:val="32"/>
          <w:szCs w:val="32"/>
        </w:rPr>
        <w:t xml:space="preserve">     </w:t>
      </w:r>
      <w:r w:rsidRPr="002E1405">
        <w:rPr>
          <w:sz w:val="32"/>
          <w:szCs w:val="32"/>
        </w:rPr>
        <w:t xml:space="preserve">Timetable generation </w:t>
      </w:r>
    </w:p>
    <w:p w14:paraId="355BAC18" w14:textId="1EAF13DE" w:rsidR="002E1405" w:rsidRDefault="002E1405" w:rsidP="00CC34A1">
      <w:pPr>
        <w:rPr>
          <w:sz w:val="32"/>
          <w:szCs w:val="32"/>
        </w:rPr>
      </w:pPr>
      <w:r>
        <w:rPr>
          <w:sz w:val="32"/>
          <w:szCs w:val="32"/>
        </w:rPr>
        <w:t xml:space="preserve">                              (output formatting &amp;GUI display)</w:t>
      </w:r>
    </w:p>
    <w:p w14:paraId="1FCB2610" w14:textId="71F81234" w:rsidR="002E1405" w:rsidRPr="002E1405" w:rsidRDefault="002E1405" w:rsidP="002E1405">
      <w:pPr>
        <w:pStyle w:val="ListParagraph"/>
        <w:numPr>
          <w:ilvl w:val="0"/>
          <w:numId w:val="41"/>
        </w:numPr>
        <w:rPr>
          <w:sz w:val="32"/>
          <w:szCs w:val="32"/>
        </w:rPr>
      </w:pPr>
      <w:r w:rsidRPr="002E1405">
        <w:rPr>
          <w:sz w:val="32"/>
          <w:szCs w:val="32"/>
        </w:rPr>
        <w:t>Display in tabular form</w:t>
      </w:r>
    </w:p>
    <w:p w14:paraId="7348F647" w14:textId="3264B08C" w:rsidR="002E1405" w:rsidRPr="002E1405" w:rsidRDefault="002E1405" w:rsidP="002E1405">
      <w:pPr>
        <w:pStyle w:val="ListParagraph"/>
        <w:numPr>
          <w:ilvl w:val="0"/>
          <w:numId w:val="41"/>
        </w:numPr>
        <w:rPr>
          <w:sz w:val="32"/>
          <w:szCs w:val="32"/>
        </w:rPr>
      </w:pPr>
      <w:r w:rsidRPr="002E1405">
        <w:rPr>
          <w:sz w:val="32"/>
          <w:szCs w:val="32"/>
        </w:rPr>
        <w:t>Highlight breaks</w:t>
      </w:r>
    </w:p>
    <w:p w14:paraId="76DA8228" w14:textId="77777777" w:rsidR="002E1405" w:rsidRDefault="002E1405" w:rsidP="00C76515">
      <w:pPr>
        <w:rPr>
          <w:sz w:val="32"/>
          <w:szCs w:val="32"/>
        </w:rPr>
      </w:pPr>
    </w:p>
    <w:p w14:paraId="2FD7D668" w14:textId="53023D69" w:rsidR="00E468A6" w:rsidRPr="002E1405" w:rsidRDefault="002E1405" w:rsidP="00C76515">
      <w:pPr>
        <w:rPr>
          <w:sz w:val="32"/>
          <w:szCs w:val="32"/>
        </w:rPr>
      </w:pPr>
      <w:r>
        <w:rPr>
          <w:sz w:val="32"/>
          <w:szCs w:val="32"/>
        </w:rPr>
        <w:t>As shown in the figure above, the system consists of three main modules – the input Module, CSP Solver, and Output Module. The input module takes subject and teacher data, the CSP solver applies constraint logic, and the output module displays the generated timetable in a tabular GUI format.</w:t>
      </w:r>
    </w:p>
    <w:p w14:paraId="3CEFC665" w14:textId="77777777" w:rsidR="00E468A6" w:rsidRDefault="00E468A6" w:rsidP="00C76515">
      <w:pPr>
        <w:rPr>
          <w:b/>
          <w:bCs/>
          <w:sz w:val="40"/>
          <w:szCs w:val="40"/>
        </w:rPr>
      </w:pPr>
    </w:p>
    <w:p w14:paraId="342F890D" w14:textId="77777777" w:rsidR="00E468A6" w:rsidRDefault="00E468A6" w:rsidP="00C76515">
      <w:pPr>
        <w:rPr>
          <w:b/>
          <w:bCs/>
          <w:sz w:val="40"/>
          <w:szCs w:val="40"/>
        </w:rPr>
      </w:pPr>
    </w:p>
    <w:p w14:paraId="6A3F331D" w14:textId="77777777" w:rsidR="00E468A6" w:rsidRDefault="00E468A6" w:rsidP="00C76515">
      <w:pPr>
        <w:rPr>
          <w:b/>
          <w:bCs/>
          <w:sz w:val="40"/>
          <w:szCs w:val="40"/>
        </w:rPr>
      </w:pPr>
    </w:p>
    <w:p w14:paraId="1F994336" w14:textId="77777777" w:rsidR="00E468A6" w:rsidRDefault="00E468A6" w:rsidP="00C76515">
      <w:pPr>
        <w:rPr>
          <w:b/>
          <w:bCs/>
          <w:sz w:val="40"/>
          <w:szCs w:val="40"/>
        </w:rPr>
      </w:pPr>
    </w:p>
    <w:p w14:paraId="788AD56D" w14:textId="359988F7" w:rsidR="00C76515" w:rsidRDefault="00C76515" w:rsidP="002E1405">
      <w:pPr>
        <w:rPr>
          <w:b/>
          <w:bCs/>
          <w:sz w:val="40"/>
          <w:szCs w:val="40"/>
        </w:rPr>
      </w:pPr>
    </w:p>
    <w:p w14:paraId="549CAAE5" w14:textId="77777777" w:rsidR="002E1405" w:rsidRDefault="002E1405" w:rsidP="002E1405">
      <w:pPr>
        <w:rPr>
          <w:b/>
          <w:bCs/>
          <w:sz w:val="40"/>
          <w:szCs w:val="40"/>
        </w:rPr>
      </w:pPr>
    </w:p>
    <w:p w14:paraId="68C2ECD6" w14:textId="77777777" w:rsidR="002E1405" w:rsidRDefault="002E1405" w:rsidP="002E1405">
      <w:pPr>
        <w:rPr>
          <w:b/>
          <w:bCs/>
          <w:sz w:val="40"/>
          <w:szCs w:val="40"/>
        </w:rPr>
      </w:pPr>
    </w:p>
    <w:p w14:paraId="666F24D4" w14:textId="77777777" w:rsidR="002E1405" w:rsidRDefault="002E1405" w:rsidP="002E1405">
      <w:pPr>
        <w:rPr>
          <w:b/>
          <w:bCs/>
          <w:sz w:val="40"/>
          <w:szCs w:val="40"/>
        </w:rPr>
      </w:pPr>
    </w:p>
    <w:p w14:paraId="735A6E73" w14:textId="77777777" w:rsidR="002E1405" w:rsidRDefault="002E1405" w:rsidP="002E1405">
      <w:pPr>
        <w:rPr>
          <w:b/>
          <w:bCs/>
          <w:sz w:val="40"/>
          <w:szCs w:val="40"/>
        </w:rPr>
      </w:pPr>
    </w:p>
    <w:p w14:paraId="55D36236" w14:textId="77777777" w:rsidR="002E1405" w:rsidRDefault="002E1405" w:rsidP="002E1405">
      <w:pPr>
        <w:rPr>
          <w:b/>
          <w:bCs/>
          <w:sz w:val="40"/>
          <w:szCs w:val="40"/>
        </w:rPr>
      </w:pPr>
    </w:p>
    <w:p w14:paraId="5AFEBC2C" w14:textId="79FC5B3D" w:rsidR="002E1405" w:rsidRDefault="00E06150" w:rsidP="002E1405">
      <w:pPr>
        <w:rPr>
          <w:b/>
          <w:bCs/>
          <w:sz w:val="40"/>
          <w:szCs w:val="40"/>
        </w:rPr>
      </w:pPr>
      <w:r>
        <w:rPr>
          <w:b/>
          <w:bCs/>
          <w:sz w:val="40"/>
          <w:szCs w:val="40"/>
        </w:rPr>
        <w:lastRenderedPageBreak/>
        <w:t xml:space="preserve">6. </w:t>
      </w:r>
      <w:r w:rsidR="002E1405" w:rsidRPr="002E1405">
        <w:rPr>
          <w:b/>
          <w:bCs/>
          <w:sz w:val="40"/>
          <w:szCs w:val="40"/>
        </w:rPr>
        <w:t>Implementation / Experimental Setup</w:t>
      </w:r>
    </w:p>
    <w:p w14:paraId="2FFCA05C" w14:textId="762A1DF9" w:rsidR="003D25EA" w:rsidRPr="003D25EA" w:rsidRDefault="003D25EA" w:rsidP="003D25EA">
      <w:pPr>
        <w:rPr>
          <w:rFonts w:ascii="Times New Roman" w:hAnsi="Times New Roman" w:cs="Times New Roman"/>
          <w:sz w:val="28"/>
          <w:szCs w:val="28"/>
        </w:rPr>
      </w:pPr>
      <w:r w:rsidRPr="003D25EA">
        <w:rPr>
          <w:rFonts w:ascii="Times New Roman" w:hAnsi="Times New Roman" w:cs="Times New Roman"/>
          <w:sz w:val="28"/>
          <w:szCs w:val="28"/>
        </w:rPr>
        <w:t>6.1 Hardware Configuration</w:t>
      </w:r>
      <w:r>
        <w:rPr>
          <w:rFonts w:ascii="Times New Roman" w:hAnsi="Times New Roman" w:cs="Times New Roman"/>
          <w:sz w:val="28"/>
          <w:szCs w:val="28"/>
        </w:rPr>
        <w:t>:</w:t>
      </w:r>
    </w:p>
    <w:p w14:paraId="09A0B195" w14:textId="36CC5008" w:rsidR="003D25EA" w:rsidRDefault="003D25EA" w:rsidP="003D25EA">
      <w:pPr>
        <w:rPr>
          <w:rFonts w:ascii="Times New Roman" w:hAnsi="Times New Roman" w:cs="Times New Roman"/>
          <w:sz w:val="28"/>
          <w:szCs w:val="28"/>
        </w:rPr>
      </w:pPr>
      <w:r w:rsidRPr="003D25EA">
        <w:rPr>
          <w:rFonts w:ascii="Times New Roman" w:hAnsi="Times New Roman" w:cs="Times New Roman"/>
          <w:sz w:val="28"/>
          <w:szCs w:val="28"/>
        </w:rPr>
        <w:t>The project was developed and tested on a standard personal laptop with the following hardware configuration:</w:t>
      </w:r>
    </w:p>
    <w:p w14:paraId="770BCB73" w14:textId="57270810" w:rsidR="003D25EA" w:rsidRPr="003D25EA" w:rsidRDefault="003D25EA" w:rsidP="003D25E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1" locked="0" layoutInCell="1" allowOverlap="1" wp14:anchorId="49C9D11C" wp14:editId="2D005B9D">
                <wp:simplePos x="0" y="0"/>
                <wp:positionH relativeFrom="column">
                  <wp:posOffset>4313</wp:posOffset>
                </wp:positionH>
                <wp:positionV relativeFrom="paragraph">
                  <wp:posOffset>201642</wp:posOffset>
                </wp:positionV>
                <wp:extent cx="5986373" cy="2501661"/>
                <wp:effectExtent l="0" t="0" r="14605" b="13335"/>
                <wp:wrapNone/>
                <wp:docPr id="1723291163" name="Rectangle 15"/>
                <wp:cNvGraphicFramePr/>
                <a:graphic xmlns:a="http://schemas.openxmlformats.org/drawingml/2006/main">
                  <a:graphicData uri="http://schemas.microsoft.com/office/word/2010/wordprocessingShape">
                    <wps:wsp>
                      <wps:cNvSpPr/>
                      <wps:spPr>
                        <a:xfrm>
                          <a:off x="0" y="0"/>
                          <a:ext cx="5986373" cy="250166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8EF3" id="Rectangle 15" o:spid="_x0000_s1026" style="position:absolute;margin-left:.35pt;margin-top:15.9pt;width:471.35pt;height:19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" fillcolor="white [3201]" strokecolor="black [3200]" strokeweight="2pt"/>
            </w:pict>
          </mc:Fallback>
        </mc:AlternateContent>
      </w:r>
    </w:p>
    <w:p w14:paraId="763D3090" w14:textId="313D8ACF" w:rsidR="003D25EA" w:rsidRPr="002E1405" w:rsidRDefault="003D25EA" w:rsidP="003D25EA">
      <w:pPr>
        <w:rPr>
          <w:rFonts w:ascii="Times New Roman" w:hAnsi="Times New Roman" w:cs="Times New Roman"/>
          <w:b/>
          <w:bCs/>
          <w:sz w:val="36"/>
          <w:szCs w:val="36"/>
        </w:rPr>
      </w:pPr>
      <w:r>
        <w:rPr>
          <w:b/>
          <w:bCs/>
          <w:sz w:val="40"/>
          <w:szCs w:val="40"/>
        </w:rPr>
        <w:t xml:space="preserve">   </w:t>
      </w:r>
      <w:r>
        <w:rPr>
          <w:rFonts w:ascii="Times New Roman" w:hAnsi="Times New Roman" w:cs="Times New Roman"/>
          <w:b/>
          <w:bCs/>
          <w:sz w:val="36"/>
          <w:szCs w:val="36"/>
        </w:rPr>
        <w:t>Component                                          Specification</w:t>
      </w:r>
    </w:p>
    <w:p w14:paraId="44F4884D" w14:textId="407506ED" w:rsidR="003D25EA" w:rsidRDefault="003D25EA" w:rsidP="003D25EA">
      <w:pPr>
        <w:rPr>
          <w:rFonts w:ascii="Times New Roman" w:hAnsi="Times New Roman" w:cs="Times New Roman"/>
          <w:sz w:val="28"/>
          <w:szCs w:val="28"/>
        </w:rPr>
      </w:pPr>
      <w:r>
        <w:rPr>
          <w:rFonts w:asciiTheme="majorHAnsi" w:hAnsiTheme="majorHAnsi" w:cstheme="majorHAnsi"/>
          <w:b/>
          <w:bCs/>
          <w:sz w:val="52"/>
          <w:szCs w:val="52"/>
        </w:rPr>
        <w:t xml:space="preserve">  </w:t>
      </w:r>
      <w:r>
        <w:rPr>
          <w:rFonts w:ascii="Times New Roman" w:hAnsi="Times New Roman" w:cs="Times New Roman"/>
          <w:sz w:val="28"/>
          <w:szCs w:val="28"/>
        </w:rPr>
        <w:t>Processor                                                                 Intel core i5 10</w:t>
      </w:r>
      <w:r w:rsidRPr="003D25EA">
        <w:rPr>
          <w:rFonts w:ascii="Times New Roman" w:hAnsi="Times New Roman" w:cs="Times New Roman"/>
          <w:sz w:val="28"/>
          <w:szCs w:val="28"/>
          <w:vertAlign w:val="superscript"/>
        </w:rPr>
        <w:t>th</w:t>
      </w:r>
      <w:r>
        <w:rPr>
          <w:rFonts w:ascii="Times New Roman" w:hAnsi="Times New Roman" w:cs="Times New Roman"/>
          <w:sz w:val="28"/>
          <w:szCs w:val="28"/>
        </w:rPr>
        <w:t xml:space="preserve"> gen </w:t>
      </w:r>
    </w:p>
    <w:p w14:paraId="19DBCB50" w14:textId="4B86AD20" w:rsidR="003D25EA" w:rsidRDefault="003D25EA" w:rsidP="003D25EA">
      <w:pPr>
        <w:rPr>
          <w:rFonts w:ascii="Times New Roman" w:hAnsi="Times New Roman" w:cs="Times New Roman"/>
          <w:sz w:val="28"/>
          <w:szCs w:val="28"/>
        </w:rPr>
      </w:pPr>
      <w:r>
        <w:rPr>
          <w:rFonts w:ascii="Times New Roman" w:hAnsi="Times New Roman" w:cs="Times New Roman"/>
          <w:sz w:val="28"/>
          <w:szCs w:val="28"/>
        </w:rPr>
        <w:t xml:space="preserve">   RAM </w:t>
      </w:r>
    </w:p>
    <w:p w14:paraId="71174973" w14:textId="0479B0F7" w:rsidR="003D25EA" w:rsidRDefault="003D25EA" w:rsidP="003D25EA">
      <w:pPr>
        <w:rPr>
          <w:rFonts w:ascii="Times New Roman" w:hAnsi="Times New Roman" w:cs="Times New Roman"/>
          <w:sz w:val="28"/>
          <w:szCs w:val="28"/>
        </w:rPr>
      </w:pPr>
      <w:r>
        <w:rPr>
          <w:rFonts w:ascii="Times New Roman" w:hAnsi="Times New Roman" w:cs="Times New Roman"/>
          <w:sz w:val="28"/>
          <w:szCs w:val="28"/>
        </w:rPr>
        <w:t xml:space="preserve">   Storage </w:t>
      </w:r>
    </w:p>
    <w:p w14:paraId="5D45A3D9" w14:textId="30DACE5C" w:rsidR="003D25EA" w:rsidRDefault="003D25EA" w:rsidP="003D25EA">
      <w:pPr>
        <w:rPr>
          <w:rFonts w:ascii="Times New Roman" w:hAnsi="Times New Roman" w:cs="Times New Roman"/>
          <w:sz w:val="28"/>
          <w:szCs w:val="28"/>
        </w:rPr>
      </w:pPr>
      <w:r>
        <w:rPr>
          <w:rFonts w:ascii="Times New Roman" w:hAnsi="Times New Roman" w:cs="Times New Roman"/>
          <w:sz w:val="28"/>
          <w:szCs w:val="28"/>
        </w:rPr>
        <w:t xml:space="preserve">   Operating system </w:t>
      </w:r>
    </w:p>
    <w:p w14:paraId="7E17652F" w14:textId="4172B1AE" w:rsidR="003D25EA" w:rsidRDefault="003D25EA" w:rsidP="003D25EA">
      <w:pPr>
        <w:rPr>
          <w:rFonts w:ascii="Times New Roman" w:hAnsi="Times New Roman" w:cs="Times New Roman"/>
          <w:sz w:val="28"/>
          <w:szCs w:val="28"/>
        </w:rPr>
      </w:pPr>
      <w:r>
        <w:rPr>
          <w:rFonts w:ascii="Times New Roman" w:hAnsi="Times New Roman" w:cs="Times New Roman"/>
          <w:sz w:val="28"/>
          <w:szCs w:val="28"/>
        </w:rPr>
        <w:t xml:space="preserve">   Display</w:t>
      </w:r>
    </w:p>
    <w:p w14:paraId="0A6CAC1E" w14:textId="5F7FAC58" w:rsidR="003D25EA" w:rsidRDefault="003D25EA" w:rsidP="003D25EA">
      <w:pPr>
        <w:rPr>
          <w:rFonts w:ascii="Times New Roman" w:hAnsi="Times New Roman" w:cs="Times New Roman"/>
          <w:sz w:val="28"/>
          <w:szCs w:val="28"/>
        </w:rPr>
      </w:pPr>
      <w:r>
        <w:rPr>
          <w:rFonts w:ascii="Times New Roman" w:hAnsi="Times New Roman" w:cs="Times New Roman"/>
          <w:sz w:val="28"/>
          <w:szCs w:val="28"/>
        </w:rPr>
        <w:t xml:space="preserve">   </w:t>
      </w:r>
    </w:p>
    <w:p w14:paraId="49C03732" w14:textId="2095EEB4" w:rsidR="003D25EA" w:rsidRDefault="003D25EA" w:rsidP="003D25EA">
      <w:pPr>
        <w:rPr>
          <w:rFonts w:ascii="Times New Roman" w:hAnsi="Times New Roman" w:cs="Times New Roman"/>
          <w:sz w:val="28"/>
          <w:szCs w:val="28"/>
        </w:rPr>
      </w:pPr>
      <w:r>
        <w:rPr>
          <w:rFonts w:ascii="Times New Roman" w:hAnsi="Times New Roman" w:cs="Times New Roman"/>
          <w:sz w:val="28"/>
          <w:szCs w:val="28"/>
        </w:rPr>
        <w:t xml:space="preserve"> The system does not require high-end hardware. Any modern computer or laptop capable of running Python 3 and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is sufficient.</w:t>
      </w:r>
    </w:p>
    <w:p w14:paraId="36F1B4C6" w14:textId="614B7DAB" w:rsidR="003D25EA" w:rsidRDefault="003D25EA" w:rsidP="003D25EA">
      <w:pPr>
        <w:rPr>
          <w:rFonts w:ascii="Times New Roman" w:hAnsi="Times New Roman" w:cs="Times New Roman"/>
          <w:sz w:val="28"/>
          <w:szCs w:val="28"/>
        </w:rPr>
      </w:pPr>
      <w:r>
        <w:rPr>
          <w:rFonts w:ascii="Times New Roman" w:hAnsi="Times New Roman" w:cs="Times New Roman"/>
          <w:sz w:val="28"/>
          <w:szCs w:val="28"/>
        </w:rPr>
        <w:t>No internet connection is required after installation.</w:t>
      </w:r>
    </w:p>
    <w:p w14:paraId="10D5275C" w14:textId="04432C07" w:rsidR="003D25EA" w:rsidRPr="003D25EA" w:rsidRDefault="003D25EA" w:rsidP="003D25EA">
      <w:pPr>
        <w:rPr>
          <w:rFonts w:ascii="Times New Roman" w:hAnsi="Times New Roman" w:cs="Times New Roman"/>
          <w:sz w:val="28"/>
          <w:szCs w:val="28"/>
        </w:rPr>
      </w:pPr>
      <w:r>
        <w:rPr>
          <w:rFonts w:ascii="Times New Roman" w:hAnsi="Times New Roman" w:cs="Times New Roman"/>
          <w:sz w:val="28"/>
          <w:szCs w:val="28"/>
        </w:rPr>
        <w:t xml:space="preserve">Execution time for generating a complete </w:t>
      </w:r>
      <w:proofErr w:type="gramStart"/>
      <w:r>
        <w:rPr>
          <w:rFonts w:ascii="Times New Roman" w:hAnsi="Times New Roman" w:cs="Times New Roman"/>
          <w:sz w:val="28"/>
          <w:szCs w:val="28"/>
        </w:rPr>
        <w:t>timetable  is</w:t>
      </w:r>
      <w:proofErr w:type="gramEnd"/>
      <w:r>
        <w:rPr>
          <w:rFonts w:ascii="Times New Roman" w:hAnsi="Times New Roman" w:cs="Times New Roman"/>
          <w:sz w:val="28"/>
          <w:szCs w:val="28"/>
        </w:rPr>
        <w:t xml:space="preserve"> usually under 2 second.</w:t>
      </w:r>
    </w:p>
    <w:p w14:paraId="3557854A" w14:textId="77777777" w:rsidR="003D25EA" w:rsidRDefault="003D25EA" w:rsidP="003D25EA">
      <w:pPr>
        <w:rPr>
          <w:rFonts w:asciiTheme="majorHAnsi" w:hAnsiTheme="majorHAnsi" w:cstheme="majorHAnsi"/>
          <w:b/>
          <w:bCs/>
          <w:sz w:val="52"/>
          <w:szCs w:val="52"/>
        </w:rPr>
      </w:pPr>
    </w:p>
    <w:p w14:paraId="378EC878" w14:textId="77777777" w:rsidR="003D25EA" w:rsidRDefault="003D25EA" w:rsidP="003D25EA">
      <w:pPr>
        <w:rPr>
          <w:rFonts w:asciiTheme="majorHAnsi" w:hAnsiTheme="majorHAnsi" w:cstheme="majorHAnsi"/>
          <w:b/>
          <w:bCs/>
          <w:sz w:val="52"/>
          <w:szCs w:val="52"/>
        </w:rPr>
      </w:pPr>
    </w:p>
    <w:p w14:paraId="4A0DD8DB" w14:textId="77777777" w:rsidR="003D25EA" w:rsidRDefault="003D25EA" w:rsidP="003D25EA">
      <w:pPr>
        <w:rPr>
          <w:rFonts w:asciiTheme="majorHAnsi" w:hAnsiTheme="majorHAnsi" w:cstheme="majorHAnsi"/>
          <w:b/>
          <w:bCs/>
          <w:sz w:val="52"/>
          <w:szCs w:val="52"/>
        </w:rPr>
      </w:pPr>
    </w:p>
    <w:p w14:paraId="4A9C2CFF" w14:textId="77777777" w:rsidR="003D25EA" w:rsidRDefault="003D25EA" w:rsidP="003D25EA">
      <w:pPr>
        <w:rPr>
          <w:rFonts w:asciiTheme="majorHAnsi" w:hAnsiTheme="majorHAnsi" w:cstheme="majorHAnsi"/>
          <w:b/>
          <w:bCs/>
          <w:sz w:val="52"/>
          <w:szCs w:val="52"/>
        </w:rPr>
      </w:pPr>
    </w:p>
    <w:p w14:paraId="48E9962E" w14:textId="7AB8A13B" w:rsidR="003D25EA" w:rsidRDefault="00114118" w:rsidP="003D25EA">
      <w:pPr>
        <w:rPr>
          <w:rFonts w:ascii="Times New Roman" w:hAnsi="Times New Roman" w:cs="Times New Roman"/>
          <w:b/>
          <w:bCs/>
          <w:sz w:val="40"/>
          <w:szCs w:val="40"/>
        </w:rPr>
      </w:pPr>
      <w:r w:rsidRPr="00114118">
        <w:rPr>
          <w:rFonts w:ascii="Times New Roman" w:hAnsi="Times New Roman" w:cs="Times New Roman"/>
          <w:b/>
          <w:bCs/>
          <w:sz w:val="40"/>
          <w:szCs w:val="40"/>
        </w:rPr>
        <w:lastRenderedPageBreak/>
        <w:t>6.2 Simulation Environment</w:t>
      </w:r>
    </w:p>
    <w:p w14:paraId="7A2213C1" w14:textId="7BF08E57" w:rsidR="00114118" w:rsidRDefault="00114118" w:rsidP="003D25EA">
      <w:pPr>
        <w:rPr>
          <w:rFonts w:ascii="Times New Roman" w:hAnsi="Times New Roman" w:cs="Times New Roman"/>
          <w:sz w:val="28"/>
          <w:szCs w:val="28"/>
        </w:rPr>
      </w:pPr>
      <w:r>
        <w:rPr>
          <w:rFonts w:ascii="Times New Roman" w:hAnsi="Times New Roman" w:cs="Times New Roman"/>
          <w:sz w:val="28"/>
          <w:szCs w:val="28"/>
        </w:rPr>
        <w:t>The project was implemented using the Python programming language, which provides powerful built-in-libraries for logic and GUI development.</w:t>
      </w:r>
    </w:p>
    <w:p w14:paraId="2884DE5D" w14:textId="77777777" w:rsidR="00114118" w:rsidRPr="00114118" w:rsidRDefault="00114118" w:rsidP="003D25EA">
      <w:pPr>
        <w:rPr>
          <w:rFonts w:ascii="Times New Roman" w:hAnsi="Times New Roman" w:cs="Times New Roman"/>
          <w:sz w:val="28"/>
          <w:szCs w:val="28"/>
        </w:rPr>
      </w:pPr>
    </w:p>
    <w:p w14:paraId="31B0BD1C" w14:textId="77777777" w:rsidR="00114118" w:rsidRPr="00114118" w:rsidRDefault="00114118" w:rsidP="003D25EA">
      <w:pPr>
        <w:rPr>
          <w:rFonts w:ascii="Times New Roman" w:hAnsi="Times New Roman" w:cs="Times New Roman"/>
          <w:sz w:val="40"/>
          <w:szCs w:val="40"/>
        </w:rPr>
      </w:pPr>
    </w:p>
    <w:p w14:paraId="7A22DBDC" w14:textId="77777777" w:rsidR="003D25EA" w:rsidRDefault="003D25EA" w:rsidP="003D25EA">
      <w:pPr>
        <w:rPr>
          <w:rFonts w:asciiTheme="majorHAnsi" w:hAnsiTheme="majorHAnsi" w:cstheme="majorHAnsi"/>
          <w:b/>
          <w:bCs/>
          <w:sz w:val="52"/>
          <w:szCs w:val="52"/>
        </w:rPr>
      </w:pPr>
    </w:p>
    <w:p w14:paraId="53EC6502" w14:textId="77777777" w:rsidR="003D25EA" w:rsidRDefault="003D25EA" w:rsidP="003D25EA">
      <w:pPr>
        <w:rPr>
          <w:rFonts w:asciiTheme="majorHAnsi" w:hAnsiTheme="majorHAnsi" w:cstheme="majorHAnsi"/>
          <w:b/>
          <w:bCs/>
          <w:sz w:val="52"/>
          <w:szCs w:val="52"/>
        </w:rPr>
      </w:pPr>
    </w:p>
    <w:p w14:paraId="2AE46E64" w14:textId="77777777" w:rsidR="003D25EA" w:rsidRDefault="003D25EA" w:rsidP="003D25EA">
      <w:pPr>
        <w:rPr>
          <w:rFonts w:asciiTheme="majorHAnsi" w:hAnsiTheme="majorHAnsi" w:cstheme="majorHAnsi"/>
          <w:b/>
          <w:bCs/>
          <w:sz w:val="52"/>
          <w:szCs w:val="52"/>
        </w:rPr>
      </w:pPr>
    </w:p>
    <w:p w14:paraId="201A9113" w14:textId="4674F715" w:rsidR="001A5DEC" w:rsidRDefault="00576557" w:rsidP="003D25EA">
      <w:pPr>
        <w:pStyle w:val="Heading1"/>
        <w:rPr>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Results and Discussion</w:t>
      </w:r>
    </w:p>
    <w:p w14:paraId="5D5049DC" w14:textId="77777777" w:rsidR="00576557" w:rsidRDefault="00576557" w:rsidP="00576557">
      <w:pPr>
        <w:rPr>
          <w:b/>
          <w:bCs/>
          <w:sz w:val="36"/>
          <w:szCs w:val="36"/>
        </w:rPr>
      </w:pPr>
    </w:p>
    <w:p w14:paraId="3A61D2C7" w14:textId="58700A84" w:rsidR="00576557" w:rsidRPr="00576557" w:rsidRDefault="00576557" w:rsidP="00576557">
      <w:pPr>
        <w:rPr>
          <w:b/>
          <w:bCs/>
          <w:sz w:val="36"/>
          <w:szCs w:val="36"/>
        </w:rPr>
      </w:pPr>
      <w:r w:rsidRPr="00576557">
        <w:rPr>
          <w:b/>
          <w:bCs/>
          <w:sz w:val="36"/>
          <w:szCs w:val="36"/>
        </w:rPr>
        <w:t>7.1 Results</w:t>
      </w:r>
    </w:p>
    <w:p w14:paraId="55DFE6D8" w14:textId="77777777" w:rsidR="00576557" w:rsidRPr="00576557" w:rsidRDefault="00576557" w:rsidP="00576557">
      <w:pPr>
        <w:rPr>
          <w:sz w:val="28"/>
          <w:szCs w:val="28"/>
        </w:rPr>
      </w:pPr>
      <w:r w:rsidRPr="00576557">
        <w:rPr>
          <w:sz w:val="28"/>
          <w:szCs w:val="28"/>
        </w:rPr>
        <w:t>The Timetable Generator system was tested with different sets of teacher-subject combinations and time slots to evaluate the effectiveness of the scheduling logic. The system generated conflict-free timetables in all test cases.</w:t>
      </w:r>
    </w:p>
    <w:p w14:paraId="09A7E269" w14:textId="77777777" w:rsidR="00576557" w:rsidRPr="00576557" w:rsidRDefault="00576557" w:rsidP="00576557">
      <w:pPr>
        <w:rPr>
          <w:sz w:val="28"/>
          <w:szCs w:val="28"/>
        </w:rPr>
      </w:pPr>
      <w:r w:rsidRPr="00576557">
        <w:rPr>
          <w:sz w:val="28"/>
          <w:szCs w:val="28"/>
        </w:rPr>
        <w:t>Below is a sample output generated for a single class with 5 subjects and 4 teachers across 5 days and 5 time slots per day:</w:t>
      </w:r>
    </w:p>
    <w:p w14:paraId="08A585E1" w14:textId="77777777" w:rsidR="00576557" w:rsidRPr="00576557" w:rsidRDefault="00576557" w:rsidP="00576557">
      <w:pPr>
        <w:rPr>
          <w:sz w:val="28"/>
          <w:szCs w:val="28"/>
        </w:rPr>
      </w:pPr>
      <w:r w:rsidRPr="00576557">
        <w:rPr>
          <w:rFonts w:ascii="Segoe UI Emoji" w:hAnsi="Segoe UI Emoji" w:cs="Segoe UI Emoji"/>
          <w:sz w:val="28"/>
          <w:szCs w:val="28"/>
        </w:rPr>
        <w:t>📊</w:t>
      </w:r>
      <w:r w:rsidRPr="00576557">
        <w:rPr>
          <w:sz w:val="28"/>
          <w:szCs w:val="28"/>
        </w:rPr>
        <w:t xml:space="preserve"> Sample Generated Timetable (Class A)</w:t>
      </w:r>
    </w:p>
    <w:p w14:paraId="2238570C" w14:textId="10BD6AD1" w:rsidR="006F321B" w:rsidRPr="00E715DD" w:rsidRDefault="00FF684A" w:rsidP="00E715DD">
      <w:pPr>
        <w:pStyle w:val="Heading1"/>
        <w:jc w:val="center"/>
        <w:rPr>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noProof/>
          <w:color w:val="000000" w:themeColor="text1"/>
          <w:sz w:val="48"/>
          <w:szCs w:val="48"/>
        </w:rPr>
        <w:lastRenderedPageBreak/>
        <w:drawing>
          <wp:inline distT="0" distB="0" distL="0" distR="0" wp14:anchorId="4DB78B99" wp14:editId="316CE309">
            <wp:extent cx="5364480" cy="1866791"/>
            <wp:effectExtent l="0" t="0" r="7620" b="635"/>
            <wp:docPr id="6691077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07774" name="Picture 669107774"/>
                    <pic:cNvPicPr/>
                  </pic:nvPicPr>
                  <pic:blipFill rotWithShape="1">
                    <a:blip r:embed="rId7"/>
                    <a:srcRect r="31053" b="69601"/>
                    <a:stretch>
                      <a:fillRect/>
                    </a:stretch>
                  </pic:blipFill>
                  <pic:spPr bwMode="auto">
                    <a:xfrm>
                      <a:off x="0" y="0"/>
                      <a:ext cx="5475735" cy="1905507"/>
                    </a:xfrm>
                    <a:prstGeom prst="rect">
                      <a:avLst/>
                    </a:prstGeom>
                    <a:ln>
                      <a:noFill/>
                    </a:ln>
                    <a:extLst>
                      <a:ext uri="{53640926-AAD7-44D8-BBD7-CCE9431645EC}">
                        <a14:shadowObscured xmlns:a14="http://schemas.microsoft.com/office/drawing/2010/main"/>
                      </a:ext>
                    </a:extLst>
                  </pic:spPr>
                </pic:pic>
              </a:graphicData>
            </a:graphic>
          </wp:inline>
        </w:drawing>
      </w:r>
    </w:p>
    <w:p w14:paraId="4BA32767" w14:textId="7FE10278" w:rsidR="00576557" w:rsidRDefault="002548A7">
      <w:pPr>
        <w:rPr>
          <w:sz w:val="28"/>
          <w:szCs w:val="28"/>
        </w:rPr>
      </w:pPr>
      <w:r>
        <w:rPr>
          <w:sz w:val="28"/>
          <w:szCs w:val="28"/>
        </w:rPr>
        <w:t>Fig 1: GUI Screenshot showing the generated timetable for class A</w:t>
      </w:r>
    </w:p>
    <w:p w14:paraId="19EC3910" w14:textId="77777777" w:rsidR="00576557" w:rsidRDefault="00576557">
      <w:pPr>
        <w:rPr>
          <w:sz w:val="28"/>
          <w:szCs w:val="28"/>
        </w:rPr>
      </w:pPr>
    </w:p>
    <w:p w14:paraId="56F63CC1" w14:textId="77777777" w:rsidR="00576557" w:rsidRPr="00576557" w:rsidRDefault="00576557" w:rsidP="00576557">
      <w:pPr>
        <w:rPr>
          <w:b/>
          <w:bCs/>
          <w:sz w:val="36"/>
          <w:szCs w:val="36"/>
        </w:rPr>
      </w:pPr>
      <w:r w:rsidRPr="00576557">
        <w:rPr>
          <w:b/>
          <w:bCs/>
          <w:sz w:val="36"/>
          <w:szCs w:val="36"/>
        </w:rPr>
        <w:t>7.2 Observations and Interpretations</w:t>
      </w:r>
    </w:p>
    <w:p w14:paraId="3F8592ED" w14:textId="77777777" w:rsidR="00576557" w:rsidRPr="00576557" w:rsidRDefault="00576557" w:rsidP="00576557">
      <w:pPr>
        <w:numPr>
          <w:ilvl w:val="0"/>
          <w:numId w:val="47"/>
        </w:numPr>
        <w:rPr>
          <w:sz w:val="28"/>
          <w:szCs w:val="28"/>
        </w:rPr>
      </w:pPr>
      <w:r w:rsidRPr="00576557">
        <w:rPr>
          <w:sz w:val="28"/>
          <w:szCs w:val="28"/>
        </w:rPr>
        <w:t>The system successfully assigned all subjects to available time slots without violating constraints (no teacher is scheduled for two subjects in the same slot).</w:t>
      </w:r>
    </w:p>
    <w:p w14:paraId="02626DA3" w14:textId="77777777" w:rsidR="00576557" w:rsidRPr="00576557" w:rsidRDefault="00576557" w:rsidP="00576557">
      <w:pPr>
        <w:numPr>
          <w:ilvl w:val="0"/>
          <w:numId w:val="47"/>
        </w:numPr>
        <w:rPr>
          <w:sz w:val="28"/>
          <w:szCs w:val="28"/>
        </w:rPr>
      </w:pPr>
      <w:r w:rsidRPr="00576557">
        <w:rPr>
          <w:sz w:val="28"/>
          <w:szCs w:val="28"/>
        </w:rPr>
        <w:t>Each subject appears multiple times per week, meeting lecture requirements.</w:t>
      </w:r>
    </w:p>
    <w:p w14:paraId="1514AA09" w14:textId="77777777" w:rsidR="00576557" w:rsidRPr="00576557" w:rsidRDefault="00576557" w:rsidP="00576557">
      <w:pPr>
        <w:numPr>
          <w:ilvl w:val="0"/>
          <w:numId w:val="47"/>
        </w:numPr>
        <w:rPr>
          <w:sz w:val="28"/>
          <w:szCs w:val="28"/>
        </w:rPr>
      </w:pPr>
      <w:r w:rsidRPr="00576557">
        <w:rPr>
          <w:sz w:val="28"/>
          <w:szCs w:val="28"/>
        </w:rPr>
        <w:t>Teachers are not overloaded and do not appear in two places at once.</w:t>
      </w:r>
    </w:p>
    <w:p w14:paraId="54CBC801" w14:textId="77777777" w:rsidR="00576557" w:rsidRPr="00576557" w:rsidRDefault="00576557" w:rsidP="00576557">
      <w:pPr>
        <w:numPr>
          <w:ilvl w:val="0"/>
          <w:numId w:val="47"/>
        </w:numPr>
        <w:rPr>
          <w:sz w:val="28"/>
          <w:szCs w:val="28"/>
        </w:rPr>
      </w:pPr>
      <w:r w:rsidRPr="00576557">
        <w:rPr>
          <w:sz w:val="28"/>
          <w:szCs w:val="28"/>
        </w:rPr>
        <w:t>The timetable varies each time it's generated (when using randomized assignment), showing flexibility.</w:t>
      </w:r>
    </w:p>
    <w:p w14:paraId="28C4A9B4" w14:textId="77777777" w:rsidR="00576557" w:rsidRPr="00576557" w:rsidRDefault="00576557" w:rsidP="00576557">
      <w:pPr>
        <w:numPr>
          <w:ilvl w:val="0"/>
          <w:numId w:val="47"/>
        </w:numPr>
        <w:rPr>
          <w:sz w:val="28"/>
          <w:szCs w:val="28"/>
        </w:rPr>
      </w:pPr>
      <w:r w:rsidRPr="00576557">
        <w:rPr>
          <w:sz w:val="28"/>
          <w:szCs w:val="28"/>
        </w:rPr>
        <w:t>Execution time is fast—most timetables are generated in less than 2 seconds.</w:t>
      </w:r>
    </w:p>
    <w:p w14:paraId="1BAF21FA" w14:textId="77777777" w:rsidR="00576557" w:rsidRDefault="00576557" w:rsidP="00576557">
      <w:pPr>
        <w:rPr>
          <w:sz w:val="28"/>
          <w:szCs w:val="28"/>
        </w:rPr>
      </w:pPr>
      <w:r w:rsidRPr="00576557">
        <w:rPr>
          <w:rFonts w:ascii="Segoe UI Emoji" w:hAnsi="Segoe UI Emoji" w:cs="Segoe UI Emoji"/>
          <w:sz w:val="28"/>
          <w:szCs w:val="28"/>
        </w:rPr>
        <w:t>💡</w:t>
      </w:r>
      <w:r w:rsidRPr="00576557">
        <w:rPr>
          <w:sz w:val="28"/>
          <w:szCs w:val="28"/>
        </w:rPr>
        <w:t xml:space="preserve"> Interpretation:</w:t>
      </w:r>
      <w:r w:rsidRPr="00576557">
        <w:rPr>
          <w:sz w:val="28"/>
          <w:szCs w:val="28"/>
        </w:rPr>
        <w:br/>
        <w:t>The CSP-based algorithm is effective in modeling real-world scheduling scenarios and ensures conflict-free and balanced distribution of periods across a week. It demonstrates how theoretical AI models can solve practical administrative problems.</w:t>
      </w:r>
    </w:p>
    <w:p w14:paraId="3C5F47C6" w14:textId="77777777" w:rsidR="00576557" w:rsidRDefault="00576557" w:rsidP="00576557">
      <w:pPr>
        <w:rPr>
          <w:sz w:val="28"/>
          <w:szCs w:val="28"/>
        </w:rPr>
      </w:pPr>
    </w:p>
    <w:p w14:paraId="187F6BF8" w14:textId="0D2C4222" w:rsidR="00576557" w:rsidRPr="00576557" w:rsidRDefault="00576557" w:rsidP="00576557">
      <w:pPr>
        <w:rPr>
          <w:b/>
          <w:bCs/>
          <w:sz w:val="36"/>
          <w:szCs w:val="36"/>
        </w:rPr>
      </w:pPr>
      <w:r w:rsidRPr="00576557">
        <w:rPr>
          <w:b/>
          <w:bCs/>
          <w:sz w:val="36"/>
          <w:szCs w:val="36"/>
        </w:rPr>
        <w:lastRenderedPageBreak/>
        <w:t>7.3 Limitations and Challenges Faced</w:t>
      </w:r>
    </w:p>
    <w:p w14:paraId="6B5DB992" w14:textId="77777777" w:rsidR="00576557" w:rsidRPr="00576557" w:rsidRDefault="00576557" w:rsidP="00576557">
      <w:pPr>
        <w:rPr>
          <w:sz w:val="28"/>
          <w:szCs w:val="28"/>
        </w:rPr>
      </w:pPr>
      <w:r w:rsidRPr="00576557">
        <w:rPr>
          <w:sz w:val="28"/>
          <w:szCs w:val="28"/>
        </w:rPr>
        <w:t>While the system performed well for small- to medium-sized datasets, a few limitations and challenges were observed:</w:t>
      </w:r>
    </w:p>
    <w:p w14:paraId="05A503E3" w14:textId="77777777" w:rsidR="00576557" w:rsidRPr="00576557" w:rsidRDefault="00576557" w:rsidP="00576557">
      <w:pPr>
        <w:rPr>
          <w:sz w:val="28"/>
          <w:szCs w:val="28"/>
        </w:rPr>
      </w:pPr>
      <w:r w:rsidRPr="00576557">
        <w:rPr>
          <w:sz w:val="28"/>
          <w:szCs w:val="28"/>
        </w:rPr>
        <w:t>1. </w:t>
      </w:r>
      <w:r w:rsidRPr="00576557">
        <w:rPr>
          <w:rFonts w:ascii="Segoe UI Emoji" w:hAnsi="Segoe UI Emoji" w:cs="Segoe UI Emoji"/>
          <w:sz w:val="28"/>
          <w:szCs w:val="28"/>
        </w:rPr>
        <w:t>🧠</w:t>
      </w:r>
      <w:r w:rsidRPr="00576557">
        <w:rPr>
          <w:sz w:val="28"/>
          <w:szCs w:val="28"/>
        </w:rPr>
        <w:t xml:space="preserve"> Algorithm Scalability:</w:t>
      </w:r>
      <w:r w:rsidRPr="00576557">
        <w:rPr>
          <w:sz w:val="28"/>
          <w:szCs w:val="28"/>
        </w:rPr>
        <w:br/>
      </w:r>
      <w:r w:rsidRPr="00576557">
        <w:rPr>
          <w:sz w:val="28"/>
          <w:szCs w:val="28"/>
        </w:rPr>
        <w:t> </w:t>
      </w:r>
      <w:r w:rsidRPr="00576557">
        <w:rPr>
          <w:sz w:val="28"/>
          <w:szCs w:val="28"/>
        </w:rPr>
        <w:t>With an increase in the number of subjects, classes, and constraints, the backtracking algorithm may become slower due to exponential growth in combinations.</w:t>
      </w:r>
    </w:p>
    <w:p w14:paraId="2692DA08" w14:textId="77777777" w:rsidR="00576557" w:rsidRPr="00576557" w:rsidRDefault="00576557" w:rsidP="00576557">
      <w:pPr>
        <w:rPr>
          <w:sz w:val="28"/>
          <w:szCs w:val="28"/>
        </w:rPr>
      </w:pPr>
      <w:r w:rsidRPr="00576557">
        <w:rPr>
          <w:sz w:val="28"/>
          <w:szCs w:val="28"/>
        </w:rPr>
        <w:t>2. </w:t>
      </w:r>
      <w:r w:rsidRPr="00576557">
        <w:rPr>
          <w:rFonts w:ascii="Segoe UI Emoji" w:hAnsi="Segoe UI Emoji" w:cs="Segoe UI Emoji"/>
          <w:sz w:val="28"/>
          <w:szCs w:val="28"/>
        </w:rPr>
        <w:t>⚠️</w:t>
      </w:r>
      <w:r w:rsidRPr="00576557">
        <w:rPr>
          <w:sz w:val="28"/>
          <w:szCs w:val="28"/>
        </w:rPr>
        <w:t xml:space="preserve"> No Custom Constraint UI:</w:t>
      </w:r>
      <w:r w:rsidRPr="00576557">
        <w:rPr>
          <w:sz w:val="28"/>
          <w:szCs w:val="28"/>
        </w:rPr>
        <w:br/>
      </w:r>
      <w:r w:rsidRPr="00576557">
        <w:rPr>
          <w:sz w:val="28"/>
          <w:szCs w:val="28"/>
        </w:rPr>
        <w:t> </w:t>
      </w:r>
      <w:r w:rsidRPr="00576557">
        <w:rPr>
          <w:sz w:val="28"/>
          <w:szCs w:val="28"/>
        </w:rPr>
        <w:t>Currently, constraints like "teacher unavailable at certain hours" or "preferred slots" are hardcoded and not customizable by the user.</w:t>
      </w:r>
    </w:p>
    <w:p w14:paraId="6AC33215" w14:textId="77777777" w:rsidR="00576557" w:rsidRPr="00576557" w:rsidRDefault="00576557" w:rsidP="00576557">
      <w:pPr>
        <w:rPr>
          <w:sz w:val="28"/>
          <w:szCs w:val="28"/>
        </w:rPr>
      </w:pPr>
      <w:r w:rsidRPr="00576557">
        <w:rPr>
          <w:sz w:val="28"/>
          <w:szCs w:val="28"/>
        </w:rPr>
        <w:t>3. </w:t>
      </w:r>
      <w:r w:rsidRPr="00576557">
        <w:rPr>
          <w:rFonts w:ascii="Segoe UI Emoji" w:hAnsi="Segoe UI Emoji" w:cs="Segoe UI Emoji"/>
          <w:sz w:val="28"/>
          <w:szCs w:val="28"/>
        </w:rPr>
        <w:t>📂</w:t>
      </w:r>
      <w:r w:rsidRPr="00576557">
        <w:rPr>
          <w:sz w:val="28"/>
          <w:szCs w:val="28"/>
        </w:rPr>
        <w:t xml:space="preserve"> No Export Feature:</w:t>
      </w:r>
      <w:r w:rsidRPr="00576557">
        <w:rPr>
          <w:sz w:val="28"/>
          <w:szCs w:val="28"/>
        </w:rPr>
        <w:br/>
      </w:r>
      <w:r w:rsidRPr="00576557">
        <w:rPr>
          <w:sz w:val="28"/>
          <w:szCs w:val="28"/>
        </w:rPr>
        <w:t> </w:t>
      </w:r>
      <w:r w:rsidRPr="00576557">
        <w:rPr>
          <w:sz w:val="28"/>
          <w:szCs w:val="28"/>
        </w:rPr>
        <w:t>The generated timetable is viewable on the GUI only; there is no current option to export to Excel, PDF, or print formats.</w:t>
      </w:r>
    </w:p>
    <w:p w14:paraId="5D652CEA" w14:textId="77777777" w:rsidR="00576557" w:rsidRPr="00576557" w:rsidRDefault="00576557" w:rsidP="00576557">
      <w:pPr>
        <w:rPr>
          <w:sz w:val="28"/>
          <w:szCs w:val="28"/>
        </w:rPr>
      </w:pPr>
      <w:r w:rsidRPr="00576557">
        <w:rPr>
          <w:sz w:val="28"/>
          <w:szCs w:val="28"/>
        </w:rPr>
        <w:t>4. </w:t>
      </w:r>
      <w:r w:rsidRPr="00576557">
        <w:rPr>
          <w:rFonts w:ascii="Segoe UI Emoji" w:hAnsi="Segoe UI Emoji" w:cs="Segoe UI Emoji"/>
          <w:sz w:val="28"/>
          <w:szCs w:val="28"/>
        </w:rPr>
        <w:t>👥</w:t>
      </w:r>
      <w:r w:rsidRPr="00576557">
        <w:rPr>
          <w:sz w:val="28"/>
          <w:szCs w:val="28"/>
        </w:rPr>
        <w:t xml:space="preserve"> Multi-Class Timetables:</w:t>
      </w:r>
      <w:r w:rsidRPr="00576557">
        <w:rPr>
          <w:sz w:val="28"/>
          <w:szCs w:val="28"/>
        </w:rPr>
        <w:br/>
      </w:r>
      <w:r w:rsidRPr="00576557">
        <w:rPr>
          <w:sz w:val="28"/>
          <w:szCs w:val="28"/>
        </w:rPr>
        <w:t> </w:t>
      </w:r>
      <w:r w:rsidRPr="00576557">
        <w:rPr>
          <w:sz w:val="28"/>
          <w:szCs w:val="28"/>
        </w:rPr>
        <w:t>The current version supports a single class. Extending it to handle multiple classes simultaneously requires more complex logic and additional constraint handling.</w:t>
      </w:r>
    </w:p>
    <w:p w14:paraId="1BC89BA6" w14:textId="138BC5FF" w:rsidR="002548A7" w:rsidRDefault="00576557" w:rsidP="00576557">
      <w:pPr>
        <w:rPr>
          <w:sz w:val="28"/>
          <w:szCs w:val="28"/>
        </w:rPr>
      </w:pPr>
      <w:r w:rsidRPr="00576557">
        <w:rPr>
          <w:sz w:val="28"/>
          <w:szCs w:val="28"/>
        </w:rPr>
        <w:t>5. </w:t>
      </w:r>
      <w:r w:rsidRPr="00576557">
        <w:rPr>
          <w:rFonts w:ascii="Segoe UI Emoji" w:hAnsi="Segoe UI Emoji" w:cs="Segoe UI Emoji"/>
          <w:sz w:val="28"/>
          <w:szCs w:val="28"/>
        </w:rPr>
        <w:t>📅</w:t>
      </w:r>
      <w:r w:rsidRPr="00576557">
        <w:rPr>
          <w:sz w:val="28"/>
          <w:szCs w:val="28"/>
        </w:rPr>
        <w:t xml:space="preserve"> No Breaks or Holidays:</w:t>
      </w:r>
      <w:r w:rsidRPr="00576557">
        <w:rPr>
          <w:sz w:val="28"/>
          <w:szCs w:val="28"/>
        </w:rPr>
        <w:br/>
      </w:r>
      <w:r w:rsidRPr="00576557">
        <w:rPr>
          <w:sz w:val="28"/>
          <w:szCs w:val="28"/>
        </w:rPr>
        <w:t> </w:t>
      </w:r>
      <w:r w:rsidRPr="00576557">
        <w:rPr>
          <w:sz w:val="28"/>
          <w:szCs w:val="28"/>
        </w:rPr>
        <w:t>Lunch breaks or holidays are not considered in the current timetable layout, which may be essential in real-world scenarios.</w:t>
      </w:r>
    </w:p>
    <w:p w14:paraId="47BB74D8" w14:textId="77777777" w:rsidR="002548A7" w:rsidRDefault="002548A7" w:rsidP="00576557">
      <w:pPr>
        <w:rPr>
          <w:sz w:val="28"/>
          <w:szCs w:val="28"/>
        </w:rPr>
      </w:pPr>
    </w:p>
    <w:p w14:paraId="7F621120" w14:textId="77777777" w:rsidR="002548A7" w:rsidRPr="002548A7" w:rsidRDefault="002548A7" w:rsidP="002548A7">
      <w:pPr>
        <w:rPr>
          <w:b/>
          <w:bCs/>
          <w:sz w:val="36"/>
          <w:szCs w:val="36"/>
        </w:rPr>
      </w:pPr>
      <w:r w:rsidRPr="002548A7">
        <w:rPr>
          <w:b/>
          <w:bCs/>
          <w:sz w:val="36"/>
          <w:szCs w:val="36"/>
        </w:rPr>
        <w:t>7.4 Summary</w:t>
      </w:r>
    </w:p>
    <w:p w14:paraId="7037F288" w14:textId="77777777" w:rsidR="002548A7" w:rsidRPr="002548A7" w:rsidRDefault="002548A7" w:rsidP="002548A7">
      <w:pPr>
        <w:rPr>
          <w:sz w:val="28"/>
          <w:szCs w:val="28"/>
        </w:rPr>
      </w:pPr>
      <w:r w:rsidRPr="002548A7">
        <w:rPr>
          <w:sz w:val="28"/>
          <w:szCs w:val="28"/>
        </w:rPr>
        <w:t>The results of this project indicate that the CSP-based approach provides an efficient and reliable method for generating academic timetables. The system fulfills its primary objectives and demonstrates significant potential for further development and deployment in educational settings. Future improvements can help overcome current limitations and make the system scalable for institutional use.</w:t>
      </w:r>
    </w:p>
    <w:p w14:paraId="730EBB0F" w14:textId="747BAD7C" w:rsidR="00576557" w:rsidRPr="00576557" w:rsidRDefault="00576557" w:rsidP="00576557">
      <w:pPr>
        <w:rPr>
          <w:sz w:val="28"/>
          <w:szCs w:val="28"/>
        </w:rPr>
      </w:pPr>
      <w:r w:rsidRPr="00576557">
        <w:rPr>
          <w:sz w:val="28"/>
          <w:szCs w:val="28"/>
        </w:rPr>
        <w:lastRenderedPageBreak/>
        <w:t> </w:t>
      </w:r>
    </w:p>
    <w:p w14:paraId="7F835385" w14:textId="77777777" w:rsidR="00576557" w:rsidRPr="00576557" w:rsidRDefault="00576557" w:rsidP="00576557">
      <w:pPr>
        <w:rPr>
          <w:sz w:val="28"/>
          <w:szCs w:val="28"/>
        </w:rPr>
      </w:pPr>
    </w:p>
    <w:p w14:paraId="7848BC57" w14:textId="0C3B0720" w:rsidR="006F321B" w:rsidRPr="004A5335" w:rsidRDefault="00B92221" w:rsidP="004A5335">
      <w:pPr>
        <w:rPr>
          <w:b/>
          <w:bCs/>
        </w:rPr>
      </w:pPr>
      <w:r w:rsidRPr="004A5335">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1B0A76" w:rsidRPr="004A5335">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 and Future Scope</w:t>
      </w:r>
    </w:p>
    <w:p w14:paraId="674E2871" w14:textId="77777777" w:rsidR="00E715DD" w:rsidRPr="00E715DD" w:rsidRDefault="00E715DD" w:rsidP="00E715DD"/>
    <w:p w14:paraId="0984A1C5" w14:textId="0ABA43A2" w:rsidR="00E715DD" w:rsidRDefault="00576557">
      <w:pPr>
        <w:rPr>
          <w:b/>
          <w:bCs/>
          <w:sz w:val="36"/>
          <w:szCs w:val="36"/>
        </w:rPr>
      </w:pPr>
      <w:r>
        <w:rPr>
          <w:b/>
          <w:bCs/>
          <w:sz w:val="36"/>
          <w:szCs w:val="36"/>
        </w:rPr>
        <w:t xml:space="preserve">8.1 </w:t>
      </w:r>
      <w:r w:rsidR="001B0A76" w:rsidRPr="00E715DD">
        <w:rPr>
          <w:b/>
          <w:bCs/>
          <w:sz w:val="36"/>
          <w:szCs w:val="36"/>
        </w:rPr>
        <w:t>Conclusion:</w:t>
      </w:r>
    </w:p>
    <w:p w14:paraId="794AF55C"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The Timetable Generator Using CSP project successfully demonstrated how artificial intelligence principles—particularly Constraint Satisfaction Problems and backtracking algorithms—can be applied to solve real-world scheduling challenges in academic environments. The system automated the process of assigning subjects, teachers, and time slots in a way that eliminates conflicts and satisfies all predefined constraints.</w:t>
      </w:r>
    </w:p>
    <w:p w14:paraId="4BB3B0D9"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The key findings and achievements of the project are as follows:</w:t>
      </w:r>
    </w:p>
    <w:p w14:paraId="47945A5C" w14:textId="77777777" w:rsidR="00576557" w:rsidRPr="00576557" w:rsidRDefault="00576557" w:rsidP="00576557">
      <w:pPr>
        <w:numPr>
          <w:ilvl w:val="0"/>
          <w:numId w:val="46"/>
        </w:numPr>
        <w:rPr>
          <w:rFonts w:ascii="Times New Roman" w:hAnsi="Times New Roman" w:cs="Times New Roman"/>
          <w:sz w:val="28"/>
          <w:szCs w:val="28"/>
        </w:rPr>
      </w:pPr>
      <w:r w:rsidRPr="00576557">
        <w:rPr>
          <w:rFonts w:ascii="Times New Roman" w:hAnsi="Times New Roman" w:cs="Times New Roman"/>
          <w:sz w:val="28"/>
          <w:szCs w:val="28"/>
        </w:rPr>
        <w:t xml:space="preserve">A functional and interactive timetable generator was implemented using Python and </w:t>
      </w:r>
      <w:proofErr w:type="spellStart"/>
      <w:r w:rsidRPr="00576557">
        <w:rPr>
          <w:rFonts w:ascii="Times New Roman" w:hAnsi="Times New Roman" w:cs="Times New Roman"/>
          <w:sz w:val="28"/>
          <w:szCs w:val="28"/>
        </w:rPr>
        <w:t>Tkinter</w:t>
      </w:r>
      <w:proofErr w:type="spellEnd"/>
      <w:r w:rsidRPr="00576557">
        <w:rPr>
          <w:rFonts w:ascii="Times New Roman" w:hAnsi="Times New Roman" w:cs="Times New Roman"/>
          <w:sz w:val="28"/>
          <w:szCs w:val="28"/>
        </w:rPr>
        <w:t>.</w:t>
      </w:r>
    </w:p>
    <w:p w14:paraId="215B59FC" w14:textId="77777777" w:rsidR="00576557" w:rsidRPr="00576557" w:rsidRDefault="00576557" w:rsidP="00576557">
      <w:pPr>
        <w:numPr>
          <w:ilvl w:val="0"/>
          <w:numId w:val="46"/>
        </w:numPr>
        <w:rPr>
          <w:rFonts w:ascii="Times New Roman" w:hAnsi="Times New Roman" w:cs="Times New Roman"/>
          <w:sz w:val="28"/>
          <w:szCs w:val="28"/>
        </w:rPr>
      </w:pPr>
      <w:r w:rsidRPr="00576557">
        <w:rPr>
          <w:rFonts w:ascii="Times New Roman" w:hAnsi="Times New Roman" w:cs="Times New Roman"/>
          <w:sz w:val="28"/>
          <w:szCs w:val="28"/>
        </w:rPr>
        <w:t>The system used a CSP model where variables, domains, and constraints were effectively defined.</w:t>
      </w:r>
    </w:p>
    <w:p w14:paraId="4897D4DD" w14:textId="77777777" w:rsidR="00576557" w:rsidRPr="00576557" w:rsidRDefault="00576557" w:rsidP="00576557">
      <w:pPr>
        <w:numPr>
          <w:ilvl w:val="0"/>
          <w:numId w:val="46"/>
        </w:numPr>
        <w:rPr>
          <w:rFonts w:ascii="Times New Roman" w:hAnsi="Times New Roman" w:cs="Times New Roman"/>
          <w:sz w:val="28"/>
          <w:szCs w:val="28"/>
        </w:rPr>
      </w:pPr>
      <w:r w:rsidRPr="00576557">
        <w:rPr>
          <w:rFonts w:ascii="Times New Roman" w:hAnsi="Times New Roman" w:cs="Times New Roman"/>
          <w:sz w:val="28"/>
          <w:szCs w:val="28"/>
        </w:rPr>
        <w:t>A backtracking algorithm was successfully integrated to solve the scheduling problem with constraint checking at each step.</w:t>
      </w:r>
    </w:p>
    <w:p w14:paraId="03CE0498" w14:textId="77777777" w:rsidR="00576557" w:rsidRPr="00576557" w:rsidRDefault="00576557" w:rsidP="00576557">
      <w:pPr>
        <w:numPr>
          <w:ilvl w:val="0"/>
          <w:numId w:val="46"/>
        </w:numPr>
        <w:rPr>
          <w:rFonts w:ascii="Times New Roman" w:hAnsi="Times New Roman" w:cs="Times New Roman"/>
          <w:sz w:val="28"/>
          <w:szCs w:val="28"/>
        </w:rPr>
      </w:pPr>
      <w:r w:rsidRPr="00576557">
        <w:rPr>
          <w:rFonts w:ascii="Times New Roman" w:hAnsi="Times New Roman" w:cs="Times New Roman"/>
          <w:sz w:val="28"/>
          <w:szCs w:val="28"/>
        </w:rPr>
        <w:t>The generated timetables were accurate, conflict-free, and visually well-formatted.</w:t>
      </w:r>
    </w:p>
    <w:p w14:paraId="1192FAB0" w14:textId="77777777" w:rsidR="00576557" w:rsidRPr="00576557" w:rsidRDefault="00576557" w:rsidP="00576557">
      <w:pPr>
        <w:numPr>
          <w:ilvl w:val="0"/>
          <w:numId w:val="46"/>
        </w:numPr>
        <w:rPr>
          <w:rFonts w:ascii="Times New Roman" w:hAnsi="Times New Roman" w:cs="Times New Roman"/>
          <w:sz w:val="28"/>
          <w:szCs w:val="28"/>
        </w:rPr>
      </w:pPr>
      <w:r w:rsidRPr="00576557">
        <w:rPr>
          <w:rFonts w:ascii="Times New Roman" w:hAnsi="Times New Roman" w:cs="Times New Roman"/>
          <w:sz w:val="28"/>
          <w:szCs w:val="28"/>
        </w:rPr>
        <w:t>The project significantly reduced the time and effort required to generate a schedule compared to manual methods.</w:t>
      </w:r>
    </w:p>
    <w:p w14:paraId="4EA7DFA5"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This solution met all the original objectives of the project, including automated generation, constraint handling, conflict prevention, and ease of use through a GUI. The system was tested with multiple inputs and performed as expected across all cases.</w:t>
      </w:r>
    </w:p>
    <w:p w14:paraId="21862706" w14:textId="77777777" w:rsidR="00576557" w:rsidRDefault="00576557" w:rsidP="00E715DD">
      <w:pPr>
        <w:rPr>
          <w:rFonts w:ascii="Times New Roman" w:hAnsi="Times New Roman" w:cs="Times New Roman"/>
          <w:sz w:val="28"/>
          <w:szCs w:val="28"/>
        </w:rPr>
      </w:pPr>
      <w:r w:rsidRPr="00576557">
        <w:rPr>
          <w:rFonts w:ascii="Times New Roman" w:hAnsi="Times New Roman" w:cs="Times New Roman"/>
          <w:sz w:val="28"/>
          <w:szCs w:val="28"/>
        </w:rPr>
        <w:lastRenderedPageBreak/>
        <w:t>Overall, the project not only served its practical purpose but also showcased how theoretical AI concepts like CSPs can be translated into real, usable applications.</w:t>
      </w:r>
    </w:p>
    <w:p w14:paraId="3A89A270" w14:textId="741237EA" w:rsidR="00E715DD" w:rsidRDefault="00576557" w:rsidP="00E715DD">
      <w:pPr>
        <w:rPr>
          <w:b/>
          <w:bCs/>
          <w:sz w:val="44"/>
          <w:szCs w:val="44"/>
        </w:rPr>
      </w:pPr>
      <w:r>
        <w:rPr>
          <w:b/>
          <w:bCs/>
          <w:sz w:val="44"/>
          <w:szCs w:val="44"/>
        </w:rPr>
        <w:t xml:space="preserve">8.2 </w:t>
      </w:r>
      <w:r w:rsidR="001B0A76" w:rsidRPr="00E715DD">
        <w:rPr>
          <w:b/>
          <w:bCs/>
          <w:sz w:val="44"/>
          <w:szCs w:val="44"/>
        </w:rPr>
        <w:t xml:space="preserve">Future </w:t>
      </w:r>
      <w:r>
        <w:rPr>
          <w:b/>
          <w:bCs/>
          <w:sz w:val="44"/>
          <w:szCs w:val="44"/>
        </w:rPr>
        <w:t>Work</w:t>
      </w:r>
      <w:r w:rsidR="001B0A76" w:rsidRPr="00E715DD">
        <w:rPr>
          <w:b/>
          <w:bCs/>
          <w:sz w:val="44"/>
          <w:szCs w:val="44"/>
        </w:rPr>
        <w:t>:</w:t>
      </w:r>
    </w:p>
    <w:p w14:paraId="688B4041"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While the current version of the system fulfills the basic requirements of timetable generation, there are several areas for future enhancement and expansion:</w:t>
      </w:r>
    </w:p>
    <w:p w14:paraId="412CED1B"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1. </w:t>
      </w:r>
      <w:r w:rsidRPr="00576557">
        <w:rPr>
          <w:rFonts w:ascii="Segoe UI Emoji" w:hAnsi="Segoe UI Emoji" w:cs="Segoe UI Emoji"/>
          <w:sz w:val="28"/>
          <w:szCs w:val="28"/>
        </w:rPr>
        <w:t>📁</w:t>
      </w:r>
      <w:r w:rsidRPr="00576557">
        <w:rPr>
          <w:rFonts w:ascii="Times New Roman" w:hAnsi="Times New Roman" w:cs="Times New Roman"/>
          <w:sz w:val="28"/>
          <w:szCs w:val="28"/>
        </w:rPr>
        <w:t> Data Storage &amp; Export:</w:t>
      </w:r>
      <w:r w:rsidRPr="00576557">
        <w:rPr>
          <w:rFonts w:ascii="Times New Roman" w:hAnsi="Times New Roman" w:cs="Times New Roman"/>
          <w:sz w:val="28"/>
          <w:szCs w:val="28"/>
        </w:rPr>
        <w:br/>
      </w:r>
      <w:r w:rsidRPr="00576557">
        <w:rPr>
          <w:rFonts w:ascii="Times New Roman" w:hAnsi="Times New Roman" w:cs="Times New Roman"/>
          <w:sz w:val="28"/>
          <w:szCs w:val="28"/>
        </w:rPr>
        <w:t> </w:t>
      </w:r>
      <w:r w:rsidRPr="00576557">
        <w:rPr>
          <w:rFonts w:ascii="Times New Roman" w:hAnsi="Times New Roman" w:cs="Times New Roman"/>
          <w:sz w:val="28"/>
          <w:szCs w:val="28"/>
        </w:rPr>
        <w:t>Add functionality to export the generated timetable as a PDF, Excel file, or image. This would allow users to print or share timetables easily.</w:t>
      </w:r>
    </w:p>
    <w:p w14:paraId="7391096F"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2. </w:t>
      </w:r>
      <w:r w:rsidRPr="00576557">
        <w:rPr>
          <w:rFonts w:ascii="Segoe UI Emoji" w:hAnsi="Segoe UI Emoji" w:cs="Segoe UI Emoji"/>
          <w:sz w:val="28"/>
          <w:szCs w:val="28"/>
        </w:rPr>
        <w:t>📅</w:t>
      </w:r>
      <w:r w:rsidRPr="00576557">
        <w:rPr>
          <w:rFonts w:ascii="Times New Roman" w:hAnsi="Times New Roman" w:cs="Times New Roman"/>
          <w:sz w:val="28"/>
          <w:szCs w:val="28"/>
        </w:rPr>
        <w:t> Multi-Class Support:</w:t>
      </w:r>
      <w:r w:rsidRPr="00576557">
        <w:rPr>
          <w:rFonts w:ascii="Times New Roman" w:hAnsi="Times New Roman" w:cs="Times New Roman"/>
          <w:sz w:val="28"/>
          <w:szCs w:val="28"/>
        </w:rPr>
        <w:br/>
      </w:r>
      <w:r w:rsidRPr="00576557">
        <w:rPr>
          <w:rFonts w:ascii="Times New Roman" w:hAnsi="Times New Roman" w:cs="Times New Roman"/>
          <w:sz w:val="28"/>
          <w:szCs w:val="28"/>
        </w:rPr>
        <w:t> </w:t>
      </w:r>
      <w:r w:rsidRPr="00576557">
        <w:rPr>
          <w:rFonts w:ascii="Times New Roman" w:hAnsi="Times New Roman" w:cs="Times New Roman"/>
          <w:sz w:val="28"/>
          <w:szCs w:val="28"/>
        </w:rPr>
        <w:t>Extend the system to handle multiple classes or departments simultaneously, each with its own set of subjects and teachers.</w:t>
      </w:r>
    </w:p>
    <w:p w14:paraId="1E23E55B"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3. </w:t>
      </w:r>
      <w:r w:rsidRPr="00576557">
        <w:rPr>
          <w:rFonts w:ascii="Segoe UI Emoji" w:hAnsi="Segoe UI Emoji" w:cs="Segoe UI Emoji"/>
          <w:sz w:val="28"/>
          <w:szCs w:val="28"/>
        </w:rPr>
        <w:t>📶</w:t>
      </w:r>
      <w:r w:rsidRPr="00576557">
        <w:rPr>
          <w:rFonts w:ascii="Times New Roman" w:hAnsi="Times New Roman" w:cs="Times New Roman"/>
          <w:sz w:val="28"/>
          <w:szCs w:val="28"/>
        </w:rPr>
        <w:t> Dynamic Constraint Handling:</w:t>
      </w:r>
      <w:r w:rsidRPr="00576557">
        <w:rPr>
          <w:rFonts w:ascii="Times New Roman" w:hAnsi="Times New Roman" w:cs="Times New Roman"/>
          <w:sz w:val="28"/>
          <w:szCs w:val="28"/>
        </w:rPr>
        <w:br/>
      </w:r>
      <w:r w:rsidRPr="00576557">
        <w:rPr>
          <w:rFonts w:ascii="Times New Roman" w:hAnsi="Times New Roman" w:cs="Times New Roman"/>
          <w:sz w:val="28"/>
          <w:szCs w:val="28"/>
        </w:rPr>
        <w:t> </w:t>
      </w:r>
      <w:r w:rsidRPr="00576557">
        <w:rPr>
          <w:rFonts w:ascii="Times New Roman" w:hAnsi="Times New Roman" w:cs="Times New Roman"/>
          <w:sz w:val="28"/>
          <w:szCs w:val="28"/>
        </w:rPr>
        <w:t>Allow users to define custom constraints such as room assignments, teacher preferences, or unavailable time slots.</w:t>
      </w:r>
    </w:p>
    <w:p w14:paraId="62229B9D"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4. </w:t>
      </w:r>
      <w:r w:rsidRPr="00576557">
        <w:rPr>
          <w:rFonts w:ascii="Segoe UI Emoji" w:hAnsi="Segoe UI Emoji" w:cs="Segoe UI Emoji"/>
          <w:sz w:val="28"/>
          <w:szCs w:val="28"/>
        </w:rPr>
        <w:t>👩</w:t>
      </w:r>
      <w:r w:rsidRPr="00576557">
        <w:rPr>
          <w:rFonts w:ascii="Times New Roman" w:hAnsi="Times New Roman" w:cs="Times New Roman"/>
          <w:sz w:val="28"/>
          <w:szCs w:val="28"/>
        </w:rPr>
        <w:t>‍</w:t>
      </w:r>
      <w:r w:rsidRPr="00576557">
        <w:rPr>
          <w:rFonts w:ascii="Segoe UI Emoji" w:hAnsi="Segoe UI Emoji" w:cs="Segoe UI Emoji"/>
          <w:sz w:val="28"/>
          <w:szCs w:val="28"/>
        </w:rPr>
        <w:t>🏫</w:t>
      </w:r>
      <w:r w:rsidRPr="00576557">
        <w:rPr>
          <w:rFonts w:ascii="Times New Roman" w:hAnsi="Times New Roman" w:cs="Times New Roman"/>
          <w:sz w:val="28"/>
          <w:szCs w:val="28"/>
        </w:rPr>
        <w:t> Teacher Load Balancing:</w:t>
      </w:r>
      <w:r w:rsidRPr="00576557">
        <w:rPr>
          <w:rFonts w:ascii="Times New Roman" w:hAnsi="Times New Roman" w:cs="Times New Roman"/>
          <w:sz w:val="28"/>
          <w:szCs w:val="28"/>
        </w:rPr>
        <w:br/>
      </w:r>
      <w:r w:rsidRPr="00576557">
        <w:rPr>
          <w:rFonts w:ascii="Times New Roman" w:hAnsi="Times New Roman" w:cs="Times New Roman"/>
          <w:sz w:val="28"/>
          <w:szCs w:val="28"/>
        </w:rPr>
        <w:t> </w:t>
      </w:r>
      <w:r w:rsidRPr="00576557">
        <w:rPr>
          <w:rFonts w:ascii="Times New Roman" w:hAnsi="Times New Roman" w:cs="Times New Roman"/>
          <w:sz w:val="28"/>
          <w:szCs w:val="28"/>
        </w:rPr>
        <w:t>Incorporate logic to ensure balanced distribution of lecture hours among faculty members based on workload preferences or contracts.</w:t>
      </w:r>
    </w:p>
    <w:p w14:paraId="64B8C1C8"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5. </w:t>
      </w:r>
      <w:r w:rsidRPr="00576557">
        <w:rPr>
          <w:rFonts w:ascii="Segoe UI Emoji" w:hAnsi="Segoe UI Emoji" w:cs="Segoe UI Emoji"/>
          <w:sz w:val="28"/>
          <w:szCs w:val="28"/>
        </w:rPr>
        <w:t>📲</w:t>
      </w:r>
      <w:r w:rsidRPr="00576557">
        <w:rPr>
          <w:rFonts w:ascii="Times New Roman" w:hAnsi="Times New Roman" w:cs="Times New Roman"/>
          <w:sz w:val="28"/>
          <w:szCs w:val="28"/>
        </w:rPr>
        <w:t> Web-Based Version:</w:t>
      </w:r>
      <w:r w:rsidRPr="00576557">
        <w:rPr>
          <w:rFonts w:ascii="Times New Roman" w:hAnsi="Times New Roman" w:cs="Times New Roman"/>
          <w:sz w:val="28"/>
          <w:szCs w:val="28"/>
        </w:rPr>
        <w:br/>
      </w:r>
      <w:r w:rsidRPr="00576557">
        <w:rPr>
          <w:rFonts w:ascii="Times New Roman" w:hAnsi="Times New Roman" w:cs="Times New Roman"/>
          <w:sz w:val="28"/>
          <w:szCs w:val="28"/>
        </w:rPr>
        <w:t> </w:t>
      </w:r>
      <w:r w:rsidRPr="00576557">
        <w:rPr>
          <w:rFonts w:ascii="Times New Roman" w:hAnsi="Times New Roman" w:cs="Times New Roman"/>
          <w:sz w:val="28"/>
          <w:szCs w:val="28"/>
        </w:rPr>
        <w:t>Develop a web-based or mobile version using frameworks like Flask, Django, or React to improve accessibility and scalability.</w:t>
      </w:r>
    </w:p>
    <w:p w14:paraId="1EEEF724"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6. </w:t>
      </w:r>
      <w:r w:rsidRPr="00576557">
        <w:rPr>
          <w:rFonts w:ascii="Segoe UI Emoji" w:hAnsi="Segoe UI Emoji" w:cs="Segoe UI Emoji"/>
          <w:sz w:val="28"/>
          <w:szCs w:val="28"/>
        </w:rPr>
        <w:t>🧠</w:t>
      </w:r>
      <w:r w:rsidRPr="00576557">
        <w:rPr>
          <w:rFonts w:ascii="Times New Roman" w:hAnsi="Times New Roman" w:cs="Times New Roman"/>
          <w:sz w:val="28"/>
          <w:szCs w:val="28"/>
        </w:rPr>
        <w:t> Use of Advanced AI Techniques:</w:t>
      </w:r>
      <w:r w:rsidRPr="00576557">
        <w:rPr>
          <w:rFonts w:ascii="Times New Roman" w:hAnsi="Times New Roman" w:cs="Times New Roman"/>
          <w:sz w:val="28"/>
          <w:szCs w:val="28"/>
        </w:rPr>
        <w:br/>
      </w:r>
      <w:r w:rsidRPr="00576557">
        <w:rPr>
          <w:rFonts w:ascii="Times New Roman" w:hAnsi="Times New Roman" w:cs="Times New Roman"/>
          <w:sz w:val="28"/>
          <w:szCs w:val="28"/>
        </w:rPr>
        <w:t> </w:t>
      </w:r>
      <w:r w:rsidRPr="00576557">
        <w:rPr>
          <w:rFonts w:ascii="Times New Roman" w:hAnsi="Times New Roman" w:cs="Times New Roman"/>
          <w:sz w:val="28"/>
          <w:szCs w:val="28"/>
        </w:rPr>
        <w:t>Explore more advanced CSP solvers or optimization algorithms like Genetic Algorithms, Simulated Annealing, or SAT solvers for large-scale problems.</w:t>
      </w:r>
    </w:p>
    <w:p w14:paraId="508BDF9E"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lastRenderedPageBreak/>
        <w:t>By implementing these future improvements, the system can evolve from a prototype mini-project to a robust, full-scale academic scheduling tool adaptable to real institutional requirements.</w:t>
      </w:r>
    </w:p>
    <w:p w14:paraId="210E8B70" w14:textId="77777777" w:rsidR="00576557" w:rsidRPr="00576557" w:rsidRDefault="00576557" w:rsidP="00576557">
      <w:pPr>
        <w:rPr>
          <w:rFonts w:ascii="Times New Roman" w:hAnsi="Times New Roman" w:cs="Times New Roman"/>
          <w:sz w:val="28"/>
          <w:szCs w:val="28"/>
        </w:rPr>
      </w:pPr>
      <w:r w:rsidRPr="00576557">
        <w:rPr>
          <w:rFonts w:ascii="Times New Roman" w:hAnsi="Times New Roman" w:cs="Times New Roman"/>
          <w:sz w:val="28"/>
          <w:szCs w:val="28"/>
        </w:rPr>
        <w:t> </w:t>
      </w:r>
    </w:p>
    <w:p w14:paraId="2E2314FB" w14:textId="77777777" w:rsidR="00576557" w:rsidRPr="00576557" w:rsidRDefault="00576557" w:rsidP="00E715DD">
      <w:pPr>
        <w:rPr>
          <w:rFonts w:ascii="Times New Roman" w:hAnsi="Times New Roman" w:cs="Times New Roman"/>
          <w:sz w:val="28"/>
          <w:szCs w:val="28"/>
        </w:rPr>
      </w:pPr>
    </w:p>
    <w:sectPr w:rsidR="00576557" w:rsidRPr="005765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7C0FBE"/>
    <w:multiLevelType w:val="multilevel"/>
    <w:tmpl w:val="A84CDF00"/>
    <w:lvl w:ilvl="0">
      <w:start w:val="1"/>
      <w:numFmt w:val="decimal"/>
      <w:lvlText w:val="%1"/>
      <w:lvlJc w:val="left"/>
      <w:pPr>
        <w:ind w:left="450" w:hanging="450"/>
      </w:pPr>
      <w:rPr>
        <w:rFonts w:hint="default"/>
        <w:color w:val="4F81BD" w:themeColor="accent1"/>
      </w:rPr>
    </w:lvl>
    <w:lvl w:ilvl="1">
      <w:start w:val="4"/>
      <w:numFmt w:val="decimal"/>
      <w:lvlText w:val="%1.%2"/>
      <w:lvlJc w:val="left"/>
      <w:pPr>
        <w:ind w:left="1980" w:hanging="720"/>
      </w:pPr>
      <w:rPr>
        <w:rFonts w:hint="default"/>
        <w:color w:val="auto"/>
      </w:rPr>
    </w:lvl>
    <w:lvl w:ilvl="2">
      <w:start w:val="1"/>
      <w:numFmt w:val="decimal"/>
      <w:lvlText w:val="%1.%2.%3"/>
      <w:lvlJc w:val="left"/>
      <w:pPr>
        <w:ind w:left="2850" w:hanging="1080"/>
      </w:pPr>
      <w:rPr>
        <w:rFonts w:hint="default"/>
        <w:color w:val="4F81BD" w:themeColor="accent1"/>
      </w:rPr>
    </w:lvl>
    <w:lvl w:ilvl="3">
      <w:start w:val="1"/>
      <w:numFmt w:val="decimal"/>
      <w:lvlText w:val="%1.%2.%3.%4"/>
      <w:lvlJc w:val="left"/>
      <w:pPr>
        <w:ind w:left="3735" w:hanging="1080"/>
      </w:pPr>
      <w:rPr>
        <w:rFonts w:hint="default"/>
        <w:color w:val="4F81BD" w:themeColor="accent1"/>
      </w:rPr>
    </w:lvl>
    <w:lvl w:ilvl="4">
      <w:start w:val="1"/>
      <w:numFmt w:val="decimal"/>
      <w:lvlText w:val="%1.%2.%3.%4.%5"/>
      <w:lvlJc w:val="left"/>
      <w:pPr>
        <w:ind w:left="4980" w:hanging="1440"/>
      </w:pPr>
      <w:rPr>
        <w:rFonts w:hint="default"/>
        <w:color w:val="4F81BD" w:themeColor="accent1"/>
      </w:rPr>
    </w:lvl>
    <w:lvl w:ilvl="5">
      <w:start w:val="1"/>
      <w:numFmt w:val="decimal"/>
      <w:lvlText w:val="%1.%2.%3.%4.%5.%6"/>
      <w:lvlJc w:val="left"/>
      <w:pPr>
        <w:ind w:left="6225" w:hanging="1800"/>
      </w:pPr>
      <w:rPr>
        <w:rFonts w:hint="default"/>
        <w:color w:val="4F81BD" w:themeColor="accent1"/>
      </w:rPr>
    </w:lvl>
    <w:lvl w:ilvl="6">
      <w:start w:val="1"/>
      <w:numFmt w:val="decimal"/>
      <w:lvlText w:val="%1.%2.%3.%4.%5.%6.%7"/>
      <w:lvlJc w:val="left"/>
      <w:pPr>
        <w:ind w:left="7470" w:hanging="2160"/>
      </w:pPr>
      <w:rPr>
        <w:rFonts w:hint="default"/>
        <w:color w:val="4F81BD" w:themeColor="accent1"/>
      </w:rPr>
    </w:lvl>
    <w:lvl w:ilvl="7">
      <w:start w:val="1"/>
      <w:numFmt w:val="decimal"/>
      <w:lvlText w:val="%1.%2.%3.%4.%5.%6.%7.%8"/>
      <w:lvlJc w:val="left"/>
      <w:pPr>
        <w:ind w:left="8355" w:hanging="2160"/>
      </w:pPr>
      <w:rPr>
        <w:rFonts w:hint="default"/>
        <w:color w:val="4F81BD" w:themeColor="accent1"/>
      </w:rPr>
    </w:lvl>
    <w:lvl w:ilvl="8">
      <w:start w:val="1"/>
      <w:numFmt w:val="decimal"/>
      <w:lvlText w:val="%1.%2.%3.%4.%5.%6.%7.%8.%9"/>
      <w:lvlJc w:val="left"/>
      <w:pPr>
        <w:ind w:left="9600" w:hanging="2520"/>
      </w:pPr>
      <w:rPr>
        <w:rFonts w:hint="default"/>
        <w:color w:val="4F81BD" w:themeColor="accent1"/>
      </w:rPr>
    </w:lvl>
  </w:abstractNum>
  <w:abstractNum w:abstractNumId="10" w15:restartNumberingAfterBreak="0">
    <w:nsid w:val="059550F9"/>
    <w:multiLevelType w:val="hybridMultilevel"/>
    <w:tmpl w:val="C2FE13B0"/>
    <w:lvl w:ilvl="0" w:tplc="A8D8DEB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301EB"/>
    <w:multiLevelType w:val="hybridMultilevel"/>
    <w:tmpl w:val="86247BE6"/>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2" w15:restartNumberingAfterBreak="0">
    <w:nsid w:val="0E771357"/>
    <w:multiLevelType w:val="multilevel"/>
    <w:tmpl w:val="29C27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42CA5"/>
    <w:multiLevelType w:val="multilevel"/>
    <w:tmpl w:val="C64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651D9"/>
    <w:multiLevelType w:val="hybridMultilevel"/>
    <w:tmpl w:val="592C4D74"/>
    <w:lvl w:ilvl="0" w:tplc="84622930">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5B5191"/>
    <w:multiLevelType w:val="hybridMultilevel"/>
    <w:tmpl w:val="3FDE8D9E"/>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6" w15:restartNumberingAfterBreak="0">
    <w:nsid w:val="0FBC470A"/>
    <w:multiLevelType w:val="multilevel"/>
    <w:tmpl w:val="400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0537F"/>
    <w:multiLevelType w:val="multilevel"/>
    <w:tmpl w:val="01C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A7076"/>
    <w:multiLevelType w:val="hybridMultilevel"/>
    <w:tmpl w:val="7072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BD35BB"/>
    <w:multiLevelType w:val="hybridMultilevel"/>
    <w:tmpl w:val="C8AE7292"/>
    <w:lvl w:ilvl="0" w:tplc="5BA666DE">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B47805"/>
    <w:multiLevelType w:val="multilevel"/>
    <w:tmpl w:val="BCE4FD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350" w:hanging="270"/>
      </w:pPr>
      <w:rPr>
        <w:rFonts w:asciiTheme="minorHAnsi" w:hAnsiTheme="minorHAnsi" w:cstheme="minorBidi" w:hint="default"/>
        <w:b w:val="0"/>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030"/>
    <w:multiLevelType w:val="multilevel"/>
    <w:tmpl w:val="A4E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B68C7"/>
    <w:multiLevelType w:val="multilevel"/>
    <w:tmpl w:val="29C2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EC6F90"/>
    <w:multiLevelType w:val="hybridMultilevel"/>
    <w:tmpl w:val="E5DA5F5A"/>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4" w15:restartNumberingAfterBreak="0">
    <w:nsid w:val="33F50972"/>
    <w:multiLevelType w:val="hybridMultilevel"/>
    <w:tmpl w:val="0C38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002DF7"/>
    <w:multiLevelType w:val="hybridMultilevel"/>
    <w:tmpl w:val="0AB63E2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34153A19"/>
    <w:multiLevelType w:val="multilevel"/>
    <w:tmpl w:val="C64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060AB"/>
    <w:multiLevelType w:val="hybridMultilevel"/>
    <w:tmpl w:val="B1045FAC"/>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8" w15:restartNumberingAfterBreak="0">
    <w:nsid w:val="35FF395A"/>
    <w:multiLevelType w:val="hybridMultilevel"/>
    <w:tmpl w:val="D1FE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B950BF"/>
    <w:multiLevelType w:val="multilevel"/>
    <w:tmpl w:val="EBC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9469E"/>
    <w:multiLevelType w:val="multilevel"/>
    <w:tmpl w:val="9CB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DE112C"/>
    <w:multiLevelType w:val="multilevel"/>
    <w:tmpl w:val="CD4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A2F43"/>
    <w:multiLevelType w:val="multilevel"/>
    <w:tmpl w:val="CF94DE62"/>
    <w:lvl w:ilvl="0">
      <w:start w:val="1"/>
      <w:numFmt w:val="decimal"/>
      <w:lvlText w:val="%1"/>
      <w:lvlJc w:val="left"/>
      <w:pPr>
        <w:ind w:left="450" w:hanging="450"/>
      </w:pPr>
      <w:rPr>
        <w:rFonts w:hint="default"/>
      </w:rPr>
    </w:lvl>
    <w:lvl w:ilvl="1">
      <w:start w:val="2"/>
      <w:numFmt w:val="decimal"/>
      <w:lvlText w:val="%1.%2"/>
      <w:lvlJc w:val="left"/>
      <w:pPr>
        <w:ind w:left="1605" w:hanging="720"/>
      </w:pPr>
      <w:rPr>
        <w:rFonts w:hint="default"/>
      </w:rPr>
    </w:lvl>
    <w:lvl w:ilvl="2">
      <w:start w:val="1"/>
      <w:numFmt w:val="decimal"/>
      <w:lvlText w:val="%1.%2.%3"/>
      <w:lvlJc w:val="left"/>
      <w:pPr>
        <w:ind w:left="2850" w:hanging="108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225" w:hanging="1800"/>
      </w:pPr>
      <w:rPr>
        <w:rFonts w:hint="default"/>
      </w:rPr>
    </w:lvl>
    <w:lvl w:ilvl="6">
      <w:start w:val="1"/>
      <w:numFmt w:val="decimal"/>
      <w:lvlText w:val="%1.%2.%3.%4.%5.%6.%7"/>
      <w:lvlJc w:val="left"/>
      <w:pPr>
        <w:ind w:left="7470" w:hanging="2160"/>
      </w:pPr>
      <w:rPr>
        <w:rFonts w:hint="default"/>
      </w:rPr>
    </w:lvl>
    <w:lvl w:ilvl="7">
      <w:start w:val="1"/>
      <w:numFmt w:val="decimal"/>
      <w:lvlText w:val="%1.%2.%3.%4.%5.%6.%7.%8"/>
      <w:lvlJc w:val="left"/>
      <w:pPr>
        <w:ind w:left="8355" w:hanging="2160"/>
      </w:pPr>
      <w:rPr>
        <w:rFonts w:hint="default"/>
      </w:rPr>
    </w:lvl>
    <w:lvl w:ilvl="8">
      <w:start w:val="1"/>
      <w:numFmt w:val="decimal"/>
      <w:lvlText w:val="%1.%2.%3.%4.%5.%6.%7.%8.%9"/>
      <w:lvlJc w:val="left"/>
      <w:pPr>
        <w:ind w:left="9600" w:hanging="2520"/>
      </w:pPr>
      <w:rPr>
        <w:rFonts w:hint="default"/>
      </w:rPr>
    </w:lvl>
  </w:abstractNum>
  <w:abstractNum w:abstractNumId="33" w15:restartNumberingAfterBreak="0">
    <w:nsid w:val="4E4D2AD8"/>
    <w:multiLevelType w:val="multilevel"/>
    <w:tmpl w:val="0A68A99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DB6A3B"/>
    <w:multiLevelType w:val="hybridMultilevel"/>
    <w:tmpl w:val="3EAC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D5FC4"/>
    <w:multiLevelType w:val="hybridMultilevel"/>
    <w:tmpl w:val="59C2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77078E"/>
    <w:multiLevelType w:val="multilevel"/>
    <w:tmpl w:val="0C9AC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2670BA"/>
    <w:multiLevelType w:val="multilevel"/>
    <w:tmpl w:val="C64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43620"/>
    <w:multiLevelType w:val="multilevel"/>
    <w:tmpl w:val="BB043CCE"/>
    <w:lvl w:ilvl="0">
      <w:start w:val="1"/>
      <w:numFmt w:val="decimal"/>
      <w:lvlText w:val="%1."/>
      <w:lvlJc w:val="left"/>
      <w:pPr>
        <w:ind w:left="885" w:hanging="525"/>
      </w:pPr>
      <w:rPr>
        <w:rFonts w:hint="default"/>
      </w:rPr>
    </w:lvl>
    <w:lvl w:ilvl="1">
      <w:start w:val="1"/>
      <w:numFmt w:val="decimal"/>
      <w:isLgl/>
      <w:lvlText w:val="%1.%2"/>
      <w:lvlJc w:val="left"/>
      <w:pPr>
        <w:ind w:left="885" w:hanging="525"/>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080" w:hanging="72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440" w:hanging="108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1800" w:hanging="1440"/>
      </w:pPr>
      <w:rPr>
        <w:rFonts w:hint="default"/>
        <w:sz w:val="32"/>
      </w:rPr>
    </w:lvl>
    <w:lvl w:ilvl="8">
      <w:start w:val="1"/>
      <w:numFmt w:val="decimal"/>
      <w:isLgl/>
      <w:lvlText w:val="%1.%2.%3.%4.%5.%6.%7.%8.%9"/>
      <w:lvlJc w:val="left"/>
      <w:pPr>
        <w:ind w:left="2160" w:hanging="1800"/>
      </w:pPr>
      <w:rPr>
        <w:rFonts w:hint="default"/>
        <w:sz w:val="32"/>
      </w:rPr>
    </w:lvl>
  </w:abstractNum>
  <w:abstractNum w:abstractNumId="39" w15:restartNumberingAfterBreak="0">
    <w:nsid w:val="661573C0"/>
    <w:multiLevelType w:val="hybridMultilevel"/>
    <w:tmpl w:val="5F384DC0"/>
    <w:lvl w:ilvl="0" w:tplc="5FD86F2C">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6057EF"/>
    <w:multiLevelType w:val="hybridMultilevel"/>
    <w:tmpl w:val="890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4A6454"/>
    <w:multiLevelType w:val="multilevel"/>
    <w:tmpl w:val="C64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7370B"/>
    <w:multiLevelType w:val="multilevel"/>
    <w:tmpl w:val="9C38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BB56D4"/>
    <w:multiLevelType w:val="multilevel"/>
    <w:tmpl w:val="BAB66D9A"/>
    <w:lvl w:ilvl="0">
      <w:start w:val="1"/>
      <w:numFmt w:val="decimal"/>
      <w:lvlText w:val="%1"/>
      <w:lvlJc w:val="left"/>
      <w:pPr>
        <w:ind w:left="450" w:hanging="450"/>
      </w:pPr>
      <w:rPr>
        <w:rFonts w:hint="default"/>
      </w:rPr>
    </w:lvl>
    <w:lvl w:ilvl="1">
      <w:start w:val="4"/>
      <w:numFmt w:val="decimal"/>
      <w:lvlText w:val="%1.%2"/>
      <w:lvlJc w:val="left"/>
      <w:pPr>
        <w:ind w:left="1605" w:hanging="720"/>
      </w:pPr>
      <w:rPr>
        <w:rFonts w:hint="default"/>
      </w:rPr>
    </w:lvl>
    <w:lvl w:ilvl="2">
      <w:start w:val="1"/>
      <w:numFmt w:val="decimal"/>
      <w:lvlText w:val="%1.%2.%3"/>
      <w:lvlJc w:val="left"/>
      <w:pPr>
        <w:ind w:left="2850" w:hanging="108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225" w:hanging="1800"/>
      </w:pPr>
      <w:rPr>
        <w:rFonts w:hint="default"/>
      </w:rPr>
    </w:lvl>
    <w:lvl w:ilvl="6">
      <w:start w:val="1"/>
      <w:numFmt w:val="decimal"/>
      <w:lvlText w:val="%1.%2.%3.%4.%5.%6.%7"/>
      <w:lvlJc w:val="left"/>
      <w:pPr>
        <w:ind w:left="7470" w:hanging="2160"/>
      </w:pPr>
      <w:rPr>
        <w:rFonts w:hint="default"/>
      </w:rPr>
    </w:lvl>
    <w:lvl w:ilvl="7">
      <w:start w:val="1"/>
      <w:numFmt w:val="decimal"/>
      <w:lvlText w:val="%1.%2.%3.%4.%5.%6.%7.%8"/>
      <w:lvlJc w:val="left"/>
      <w:pPr>
        <w:ind w:left="8355" w:hanging="2160"/>
      </w:pPr>
      <w:rPr>
        <w:rFonts w:hint="default"/>
      </w:rPr>
    </w:lvl>
    <w:lvl w:ilvl="8">
      <w:start w:val="1"/>
      <w:numFmt w:val="decimal"/>
      <w:lvlText w:val="%1.%2.%3.%4.%5.%6.%7.%8.%9"/>
      <w:lvlJc w:val="left"/>
      <w:pPr>
        <w:ind w:left="9600" w:hanging="2520"/>
      </w:pPr>
      <w:rPr>
        <w:rFonts w:hint="default"/>
      </w:rPr>
    </w:lvl>
  </w:abstractNum>
  <w:abstractNum w:abstractNumId="44" w15:restartNumberingAfterBreak="0">
    <w:nsid w:val="7C6F03C4"/>
    <w:multiLevelType w:val="hybridMultilevel"/>
    <w:tmpl w:val="11CC2426"/>
    <w:lvl w:ilvl="0" w:tplc="04090001">
      <w:start w:val="1"/>
      <w:numFmt w:val="bullet"/>
      <w:lvlText w:val=""/>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45" w15:restartNumberingAfterBreak="0">
    <w:nsid w:val="7E5C6874"/>
    <w:multiLevelType w:val="multilevel"/>
    <w:tmpl w:val="FC4C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E5B0D"/>
    <w:multiLevelType w:val="hybridMultilevel"/>
    <w:tmpl w:val="9EA81D7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050886559">
    <w:abstractNumId w:val="8"/>
  </w:num>
  <w:num w:numId="2" w16cid:durableId="1879775968">
    <w:abstractNumId w:val="6"/>
  </w:num>
  <w:num w:numId="3" w16cid:durableId="800539469">
    <w:abstractNumId w:val="5"/>
  </w:num>
  <w:num w:numId="4" w16cid:durableId="1055395601">
    <w:abstractNumId w:val="4"/>
  </w:num>
  <w:num w:numId="5" w16cid:durableId="2051757843">
    <w:abstractNumId w:val="7"/>
  </w:num>
  <w:num w:numId="6" w16cid:durableId="2145387424">
    <w:abstractNumId w:val="3"/>
  </w:num>
  <w:num w:numId="7" w16cid:durableId="577982526">
    <w:abstractNumId w:val="2"/>
  </w:num>
  <w:num w:numId="8" w16cid:durableId="809638178">
    <w:abstractNumId w:val="1"/>
  </w:num>
  <w:num w:numId="9" w16cid:durableId="513493980">
    <w:abstractNumId w:val="0"/>
  </w:num>
  <w:num w:numId="10" w16cid:durableId="1796556713">
    <w:abstractNumId w:val="35"/>
  </w:num>
  <w:num w:numId="11" w16cid:durableId="1414006376">
    <w:abstractNumId w:val="12"/>
  </w:num>
  <w:num w:numId="12" w16cid:durableId="822743301">
    <w:abstractNumId w:val="38"/>
  </w:num>
  <w:num w:numId="13" w16cid:durableId="1585725418">
    <w:abstractNumId w:val="24"/>
  </w:num>
  <w:num w:numId="14" w16cid:durableId="1433553481">
    <w:abstractNumId w:val="18"/>
  </w:num>
  <w:num w:numId="15" w16cid:durableId="1933002144">
    <w:abstractNumId w:val="34"/>
  </w:num>
  <w:num w:numId="16" w16cid:durableId="1165706139">
    <w:abstractNumId w:val="33"/>
  </w:num>
  <w:num w:numId="17" w16cid:durableId="585768700">
    <w:abstractNumId w:val="40"/>
  </w:num>
  <w:num w:numId="18" w16cid:durableId="14310663">
    <w:abstractNumId w:val="19"/>
  </w:num>
  <w:num w:numId="19" w16cid:durableId="1763064573">
    <w:abstractNumId w:val="16"/>
  </w:num>
  <w:num w:numId="20" w16cid:durableId="1906262859">
    <w:abstractNumId w:val="21"/>
  </w:num>
  <w:num w:numId="21" w16cid:durableId="652294687">
    <w:abstractNumId w:val="43"/>
  </w:num>
  <w:num w:numId="22" w16cid:durableId="1268544605">
    <w:abstractNumId w:val="9"/>
  </w:num>
  <w:num w:numId="23" w16cid:durableId="1993214317">
    <w:abstractNumId w:val="30"/>
  </w:num>
  <w:num w:numId="24" w16cid:durableId="1830705982">
    <w:abstractNumId w:val="22"/>
  </w:num>
  <w:num w:numId="25" w16cid:durableId="100532575">
    <w:abstractNumId w:val="13"/>
  </w:num>
  <w:num w:numId="26" w16cid:durableId="1375614219">
    <w:abstractNumId w:val="28"/>
  </w:num>
  <w:num w:numId="27" w16cid:durableId="883715443">
    <w:abstractNumId w:val="41"/>
  </w:num>
  <w:num w:numId="28" w16cid:durableId="434135285">
    <w:abstractNumId w:val="20"/>
  </w:num>
  <w:num w:numId="29" w16cid:durableId="1300575139">
    <w:abstractNumId w:val="37"/>
  </w:num>
  <w:num w:numId="30" w16cid:durableId="106896041">
    <w:abstractNumId w:val="26"/>
  </w:num>
  <w:num w:numId="31" w16cid:durableId="2074037036">
    <w:abstractNumId w:val="32"/>
  </w:num>
  <w:num w:numId="32" w16cid:durableId="1151950153">
    <w:abstractNumId w:val="11"/>
  </w:num>
  <w:num w:numId="33" w16cid:durableId="1569416415">
    <w:abstractNumId w:val="15"/>
  </w:num>
  <w:num w:numId="34" w16cid:durableId="1562136003">
    <w:abstractNumId w:val="46"/>
  </w:num>
  <w:num w:numId="35" w16cid:durableId="1130898815">
    <w:abstractNumId w:val="25"/>
  </w:num>
  <w:num w:numId="36" w16cid:durableId="1706515041">
    <w:abstractNumId w:val="44"/>
  </w:num>
  <w:num w:numId="37" w16cid:durableId="515774719">
    <w:abstractNumId w:val="27"/>
  </w:num>
  <w:num w:numId="38" w16cid:durableId="1740977883">
    <w:abstractNumId w:val="39"/>
  </w:num>
  <w:num w:numId="39" w16cid:durableId="1680155371">
    <w:abstractNumId w:val="10"/>
  </w:num>
  <w:num w:numId="40" w16cid:durableId="101413366">
    <w:abstractNumId w:val="14"/>
  </w:num>
  <w:num w:numId="41" w16cid:durableId="800541594">
    <w:abstractNumId w:val="23"/>
  </w:num>
  <w:num w:numId="42" w16cid:durableId="1578127202">
    <w:abstractNumId w:val="42"/>
  </w:num>
  <w:num w:numId="43" w16cid:durableId="1722486248">
    <w:abstractNumId w:val="36"/>
  </w:num>
  <w:num w:numId="44" w16cid:durableId="1855873102">
    <w:abstractNumId w:val="31"/>
  </w:num>
  <w:num w:numId="45" w16cid:durableId="1160079876">
    <w:abstractNumId w:val="17"/>
  </w:num>
  <w:num w:numId="46" w16cid:durableId="739979472">
    <w:abstractNumId w:val="45"/>
  </w:num>
  <w:num w:numId="47" w16cid:durableId="2610329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1B2"/>
    <w:rsid w:val="00034616"/>
    <w:rsid w:val="0006063C"/>
    <w:rsid w:val="00086C48"/>
    <w:rsid w:val="00090F5D"/>
    <w:rsid w:val="000C31C9"/>
    <w:rsid w:val="00114118"/>
    <w:rsid w:val="001320B7"/>
    <w:rsid w:val="0015074B"/>
    <w:rsid w:val="0018208E"/>
    <w:rsid w:val="001A5DEC"/>
    <w:rsid w:val="001B0A76"/>
    <w:rsid w:val="001E303A"/>
    <w:rsid w:val="00201BCC"/>
    <w:rsid w:val="002279C9"/>
    <w:rsid w:val="002548A7"/>
    <w:rsid w:val="00263E35"/>
    <w:rsid w:val="0029639D"/>
    <w:rsid w:val="002B3D36"/>
    <w:rsid w:val="002E1405"/>
    <w:rsid w:val="002E1EC3"/>
    <w:rsid w:val="002E60D1"/>
    <w:rsid w:val="00326F90"/>
    <w:rsid w:val="0037410E"/>
    <w:rsid w:val="00380302"/>
    <w:rsid w:val="003D25EA"/>
    <w:rsid w:val="00402FE2"/>
    <w:rsid w:val="00475A66"/>
    <w:rsid w:val="00486F55"/>
    <w:rsid w:val="004A5335"/>
    <w:rsid w:val="004B0408"/>
    <w:rsid w:val="004B3ED8"/>
    <w:rsid w:val="004E2CC1"/>
    <w:rsid w:val="00576557"/>
    <w:rsid w:val="005D63B3"/>
    <w:rsid w:val="00643DEA"/>
    <w:rsid w:val="006958A2"/>
    <w:rsid w:val="006C1D3E"/>
    <w:rsid w:val="006F321B"/>
    <w:rsid w:val="00701E8F"/>
    <w:rsid w:val="007E1AE5"/>
    <w:rsid w:val="007E1BE7"/>
    <w:rsid w:val="008A2864"/>
    <w:rsid w:val="008F415E"/>
    <w:rsid w:val="00906DB4"/>
    <w:rsid w:val="009269A7"/>
    <w:rsid w:val="00955538"/>
    <w:rsid w:val="0095637D"/>
    <w:rsid w:val="00A17042"/>
    <w:rsid w:val="00AA1D8D"/>
    <w:rsid w:val="00AC3891"/>
    <w:rsid w:val="00AD5B43"/>
    <w:rsid w:val="00AE265F"/>
    <w:rsid w:val="00B027D2"/>
    <w:rsid w:val="00B05BF1"/>
    <w:rsid w:val="00B24CCB"/>
    <w:rsid w:val="00B40BB8"/>
    <w:rsid w:val="00B47730"/>
    <w:rsid w:val="00B92221"/>
    <w:rsid w:val="00BE187C"/>
    <w:rsid w:val="00C00883"/>
    <w:rsid w:val="00C7225E"/>
    <w:rsid w:val="00C76515"/>
    <w:rsid w:val="00C94F5A"/>
    <w:rsid w:val="00CB0664"/>
    <w:rsid w:val="00CC34A1"/>
    <w:rsid w:val="00CF5F1D"/>
    <w:rsid w:val="00D10101"/>
    <w:rsid w:val="00D34032"/>
    <w:rsid w:val="00D4080D"/>
    <w:rsid w:val="00D62847"/>
    <w:rsid w:val="00D74790"/>
    <w:rsid w:val="00D92FDF"/>
    <w:rsid w:val="00E06150"/>
    <w:rsid w:val="00E10E16"/>
    <w:rsid w:val="00E468A6"/>
    <w:rsid w:val="00E715DD"/>
    <w:rsid w:val="00EC05E2"/>
    <w:rsid w:val="00FC693F"/>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A5EF354-19A7-4F0C-90E3-CCEF6242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A5D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kumar</cp:lastModifiedBy>
  <cp:revision>33</cp:revision>
  <dcterms:created xsi:type="dcterms:W3CDTF">2013-12-23T23:15:00Z</dcterms:created>
  <dcterms:modified xsi:type="dcterms:W3CDTF">2025-10-16T04:34:00Z</dcterms:modified>
  <cp:category/>
</cp:coreProperties>
</file>